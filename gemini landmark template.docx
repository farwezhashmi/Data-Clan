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pPr>
      <w:r>
        <w:rPr>
          <w:b/>
          <w:rtl w:val="0"/>
        </w:rPr>
        <w:t>Hackathon Project Phases Template</w:t>
      </w:r>
      <w:r>
        <w:rPr>
          <w:rtl w:val="0"/>
        </w:rPr>
        <w:t xml:space="preserve">  for the </w:t>
      </w:r>
      <w:r>
        <w:rPr>
          <w:b/>
          <w:rtl w:val="0"/>
        </w:rPr>
        <w:t>AutoSage App</w:t>
      </w:r>
      <w:r>
        <w:rPr>
          <w:rtl w:val="0"/>
        </w:rPr>
        <w:t xml:space="preserve"> project.</w:t>
      </w:r>
    </w:p>
    <w:p w14:paraId="00000002">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3">
      <w:pPr>
        <w:pStyle w:val="2"/>
        <w:keepNext w:val="0"/>
        <w:keepLines w:val="0"/>
        <w:spacing w:before="480"/>
        <w:rPr>
          <w:b/>
          <w:sz w:val="46"/>
          <w:szCs w:val="46"/>
        </w:rPr>
      </w:pPr>
      <w:bookmarkStart w:id="0" w:name="_2xz8mrbttrni" w:colFirst="0" w:colLast="0"/>
      <w:bookmarkEnd w:id="0"/>
      <w:r>
        <w:rPr>
          <w:b/>
          <w:sz w:val="46"/>
          <w:szCs w:val="46"/>
          <w:rtl w:val="0"/>
        </w:rPr>
        <w:t>Hackathon Project Phases Template</w:t>
      </w:r>
    </w:p>
    <w:p w14:paraId="00000004">
      <w:pPr>
        <w:pStyle w:val="3"/>
        <w:keepNext w:val="0"/>
        <w:keepLines w:val="0"/>
        <w:spacing w:after="80"/>
        <w:rPr>
          <w:b/>
          <w:sz w:val="34"/>
          <w:szCs w:val="34"/>
        </w:rPr>
      </w:pPr>
      <w:bookmarkStart w:id="1" w:name="_z3n2suo55nv4" w:colFirst="0" w:colLast="0"/>
      <w:bookmarkEnd w:id="1"/>
      <w:r>
        <w:rPr>
          <w:b/>
          <w:sz w:val="34"/>
          <w:szCs w:val="34"/>
          <w:rtl w:val="0"/>
        </w:rPr>
        <w:t>Project Title:</w:t>
      </w:r>
    </w:p>
    <w:p w14:paraId="00000005">
      <w:pPr>
        <w:spacing w:before="240" w:after="240"/>
        <w:rPr>
          <w:rFonts w:hint="default"/>
          <w:b/>
          <w:lang w:val="en-US"/>
        </w:rPr>
      </w:pPr>
      <w:r>
        <w:rPr>
          <w:rFonts w:hint="default"/>
          <w:b/>
          <w:lang w:val="en-US"/>
        </w:rPr>
        <w:t>Gemini Landmark Description App Enhancing Tourist Experiences with AI</w:t>
      </w:r>
    </w:p>
    <w:p w14:paraId="00000006">
      <w:pPr>
        <w:pStyle w:val="3"/>
        <w:keepNext w:val="0"/>
        <w:keepLines w:val="0"/>
        <w:spacing w:after="80"/>
        <w:rPr>
          <w:b/>
          <w:sz w:val="34"/>
          <w:szCs w:val="34"/>
        </w:rPr>
      </w:pPr>
      <w:bookmarkStart w:id="2" w:name="_xfbad3jipv17" w:colFirst="0" w:colLast="0"/>
      <w:bookmarkEnd w:id="2"/>
      <w:r>
        <w:rPr>
          <w:b/>
          <w:sz w:val="34"/>
          <w:szCs w:val="34"/>
          <w:rtl w:val="0"/>
        </w:rPr>
        <w:t>Team Name:</w:t>
      </w:r>
    </w:p>
    <w:p w14:paraId="00000007">
      <w:pPr>
        <w:spacing w:before="240" w:after="240"/>
        <w:rPr>
          <w:rFonts w:hint="default"/>
          <w:lang w:val="en-US"/>
        </w:rPr>
      </w:pPr>
      <w:r>
        <w:rPr>
          <w:rFonts w:hint="default"/>
          <w:lang w:val="en-US"/>
        </w:rPr>
        <w:t>DATA CLAN</w:t>
      </w:r>
    </w:p>
    <w:p w14:paraId="00000008">
      <w:pPr>
        <w:pStyle w:val="3"/>
        <w:keepNext w:val="0"/>
        <w:keepLines w:val="0"/>
        <w:spacing w:after="80"/>
        <w:rPr>
          <w:b/>
          <w:sz w:val="34"/>
          <w:szCs w:val="34"/>
        </w:rPr>
      </w:pPr>
      <w:bookmarkStart w:id="3" w:name="_20diw67rc6ri" w:colFirst="0" w:colLast="0"/>
      <w:bookmarkEnd w:id="3"/>
      <w:r>
        <w:rPr>
          <w:b/>
          <w:sz w:val="34"/>
          <w:szCs w:val="34"/>
          <w:rtl w:val="0"/>
        </w:rPr>
        <w:t>Team Members:</w:t>
      </w:r>
    </w:p>
    <w:p w14:paraId="00000009">
      <w:pPr>
        <w:numPr>
          <w:ilvl w:val="0"/>
          <w:numId w:val="1"/>
        </w:numPr>
        <w:spacing w:before="240" w:after="0" w:afterAutospacing="0"/>
        <w:ind w:left="720" w:hanging="360"/>
      </w:pPr>
      <w:r>
        <w:rPr>
          <w:rFonts w:hint="default"/>
          <w:lang w:val="en-US"/>
        </w:rPr>
        <w:t>Shaik Pharvej</w:t>
      </w:r>
    </w:p>
    <w:p w14:paraId="0000000A">
      <w:pPr>
        <w:numPr>
          <w:ilvl w:val="0"/>
          <w:numId w:val="1"/>
        </w:numPr>
        <w:spacing w:before="0" w:beforeAutospacing="0" w:after="0" w:afterAutospacing="0"/>
        <w:ind w:left="720" w:hanging="360"/>
      </w:pPr>
      <w:r>
        <w:rPr>
          <w:rFonts w:hint="default"/>
          <w:lang w:val="en-US"/>
        </w:rPr>
        <w:t>Shaik Sahil</w:t>
      </w:r>
    </w:p>
    <w:p w14:paraId="0000000B">
      <w:pPr>
        <w:numPr>
          <w:ilvl w:val="0"/>
          <w:numId w:val="1"/>
        </w:numPr>
        <w:spacing w:before="0" w:beforeAutospacing="0" w:after="0" w:afterAutospacing="0"/>
        <w:ind w:left="720" w:hanging="360"/>
      </w:pPr>
      <w:r>
        <w:rPr>
          <w:rFonts w:hint="default"/>
          <w:lang w:val="en-US"/>
        </w:rPr>
        <w:t>P.Bhanu Prakash</w:t>
      </w:r>
    </w:p>
    <w:p w14:paraId="0000000C">
      <w:pPr>
        <w:numPr>
          <w:ilvl w:val="0"/>
          <w:numId w:val="1"/>
        </w:numPr>
        <w:spacing w:before="0" w:beforeAutospacing="0" w:after="240"/>
        <w:ind w:left="720" w:hanging="360"/>
      </w:pPr>
      <w:r>
        <w:rPr>
          <w:rFonts w:hint="default"/>
          <w:lang w:val="en-US"/>
        </w:rPr>
        <w:t>Rohith</w:t>
      </w:r>
    </w:p>
    <w:p w14:paraId="73D1F15E">
      <w:pPr>
        <w:numPr>
          <w:ilvl w:val="0"/>
          <w:numId w:val="1"/>
        </w:numPr>
        <w:spacing w:before="0" w:beforeAutospacing="0" w:after="240"/>
        <w:ind w:left="720" w:hanging="360"/>
      </w:pPr>
      <w:r>
        <w:rPr>
          <w:rFonts w:hint="default"/>
          <w:lang w:val="en-US"/>
        </w:rPr>
        <w:t>K.Ramu</w:t>
      </w:r>
    </w:p>
    <w:p w14:paraId="0000000D">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E">
      <w:pPr>
        <w:pStyle w:val="3"/>
        <w:keepNext w:val="0"/>
        <w:keepLines w:val="0"/>
        <w:spacing w:after="80"/>
        <w:rPr>
          <w:b/>
          <w:sz w:val="34"/>
          <w:szCs w:val="34"/>
        </w:rPr>
      </w:pPr>
      <w:bookmarkStart w:id="4" w:name="_s65zpl1v8464" w:colFirst="0" w:colLast="0"/>
      <w:bookmarkEnd w:id="4"/>
      <w:r>
        <w:rPr>
          <w:b/>
          <w:sz w:val="34"/>
          <w:szCs w:val="34"/>
          <w:rtl w:val="0"/>
        </w:rPr>
        <w:t>Phase-1: Brainstorming &amp; Ideation</w:t>
      </w:r>
    </w:p>
    <w:p w14:paraId="0000000F">
      <w:pPr>
        <w:pStyle w:val="4"/>
        <w:keepNext w:val="0"/>
        <w:keepLines w:val="0"/>
        <w:spacing w:before="280"/>
        <w:rPr>
          <w:b/>
          <w:color w:val="000000"/>
          <w:sz w:val="26"/>
          <w:szCs w:val="26"/>
        </w:rPr>
      </w:pPr>
      <w:bookmarkStart w:id="5" w:name="_bb1owxp6mik" w:colFirst="0" w:colLast="0"/>
      <w:bookmarkEnd w:id="5"/>
      <w:r>
        <w:rPr>
          <w:b/>
          <w:color w:val="000000"/>
          <w:sz w:val="26"/>
          <w:szCs w:val="26"/>
          <w:rtl w:val="0"/>
        </w:rPr>
        <w:t>Objective:</w:t>
      </w:r>
    </w:p>
    <w:p w14:paraId="1640C4CE">
      <w:pPr>
        <w:pStyle w:val="4"/>
        <w:keepNext w:val="0"/>
        <w:keepLines w:val="0"/>
        <w:spacing w:before="280"/>
        <w:rPr>
          <w:rFonts w:hint="default" w:ascii="Arial" w:hAnsi="Arial" w:eastAsia="SimSun" w:cs="Arial"/>
          <w:sz w:val="22"/>
          <w:szCs w:val="22"/>
        </w:rPr>
      </w:pPr>
      <w:bookmarkStart w:id="6" w:name="_xdgdckyyw2nt" w:colFirst="0" w:colLast="0"/>
      <w:bookmarkEnd w:id="6"/>
      <w:r>
        <w:rPr>
          <w:rFonts w:hint="default" w:ascii="Arial" w:hAnsi="Arial" w:eastAsia="SimSun" w:cs="Arial"/>
          <w:sz w:val="22"/>
          <w:szCs w:val="22"/>
        </w:rPr>
        <w:t>The goal of the Gemini Landmark Description App is to leverage advanced AI technologies to revolutionize how tourists interact with landmarks and cultural sites. By providing immersive, personalized, and interactive experiences, the app aims to make exploration more engaging, informative, and accessible.</w:t>
      </w:r>
    </w:p>
    <w:p w14:paraId="5B66B87B">
      <w:pPr>
        <w:pStyle w:val="4"/>
        <w:keepNext w:val="0"/>
        <w:keepLines w:val="0"/>
        <w:spacing w:before="280"/>
      </w:pPr>
      <w:r>
        <w:rPr>
          <w:b/>
          <w:color w:val="000000"/>
          <w:sz w:val="26"/>
          <w:szCs w:val="26"/>
          <w:rtl w:val="0"/>
        </w:rPr>
        <w:t>Key Points:</w:t>
      </w:r>
    </w:p>
    <w:p w14:paraId="18FF0032"/>
    <w:p w14:paraId="10CFBAF9">
      <w:pPr>
        <w:numPr>
          <w:ilvl w:val="0"/>
          <w:numId w:val="2"/>
        </w:numPr>
        <w:spacing w:before="240" w:after="0" w:afterAutospacing="0"/>
        <w:ind w:left="720" w:hanging="360"/>
      </w:pPr>
      <w:r>
        <w:rPr>
          <w:b/>
          <w:rtl w:val="0"/>
        </w:rPr>
        <w:t>Problem Statement:</w:t>
      </w:r>
    </w:p>
    <w:p w14:paraId="00000012">
      <w:pPr>
        <w:bidi w:val="0"/>
        <w:ind w:left="719" w:leftChars="327" w:firstLine="330" w:firstLineChars="150"/>
        <w:jc w:val="left"/>
        <w:rPr>
          <w:sz w:val="22"/>
          <w:szCs w:val="22"/>
        </w:rPr>
      </w:pPr>
      <w:r>
        <w:rPr>
          <w:rFonts w:hint="default" w:ascii="Arial" w:hAnsi="Arial" w:eastAsia="SimSun" w:cs="Arial"/>
          <w:sz w:val="22"/>
          <w:szCs w:val="22"/>
        </w:rPr>
        <w:t>Tourists visiting landmarks and cultural sites often face challenges</w:t>
      </w:r>
      <w:r>
        <w:rPr>
          <w:rFonts w:hint="default" w:ascii="Arial" w:hAnsi="Arial" w:eastAsia="SimSun" w:cs="Arial"/>
          <w:sz w:val="22"/>
          <w:szCs w:val="22"/>
          <w:lang w:val="en-US"/>
        </w:rPr>
        <w:t xml:space="preserve"> </w:t>
      </w:r>
      <w:r>
        <w:rPr>
          <w:rFonts w:hint="default" w:ascii="Arial" w:hAnsi="Arial" w:eastAsia="SimSun" w:cs="Arial"/>
          <w:sz w:val="22"/>
          <w:szCs w:val="22"/>
        </w:rPr>
        <w:t>such as limited access to personalized information, language barriers, and a lack of immersive engagement with historical or cultural contexts.</w:t>
      </w:r>
      <w:r>
        <w:rPr>
          <w:rFonts w:hint="default" w:ascii="Arial" w:hAnsi="Arial" w:cs="Arial"/>
          <w:b/>
          <w:sz w:val="22"/>
          <w:szCs w:val="22"/>
          <w:rtl w:val="0"/>
        </w:rPr>
        <w:br w:type="textWrapping"/>
      </w:r>
    </w:p>
    <w:p w14:paraId="12171375">
      <w:pPr>
        <w:numPr>
          <w:ilvl w:val="0"/>
          <w:numId w:val="2"/>
        </w:numPr>
        <w:spacing w:before="0" w:beforeAutospacing="0" w:after="0" w:afterAutospacing="0"/>
        <w:ind w:left="720" w:hanging="360"/>
      </w:pPr>
      <w:r>
        <w:rPr>
          <w:b/>
          <w:rtl w:val="0"/>
        </w:rPr>
        <w:t>Proposed Solution:</w:t>
      </w:r>
    </w:p>
    <w:p w14:paraId="00000015">
      <w:pPr>
        <w:numPr>
          <w:numId w:val="0"/>
        </w:numPr>
        <w:spacing w:before="0" w:beforeAutospacing="0" w:after="0" w:afterAutospacing="0"/>
        <w:ind w:left="799" w:leftChars="163" w:hanging="440" w:hangingChars="200"/>
      </w:pPr>
      <w:r>
        <w:rPr>
          <w:rFonts w:hint="default"/>
          <w:b/>
          <w:rtl w:val="0"/>
          <w:lang w:val="en-US"/>
        </w:rPr>
        <w:t xml:space="preserve">     </w:t>
      </w:r>
      <w:r>
        <w:rPr>
          <w:rFonts w:hint="default" w:ascii="Arial" w:hAnsi="Arial" w:cs="Arial"/>
          <w:b/>
          <w:sz w:val="22"/>
          <w:szCs w:val="22"/>
          <w:rtl w:val="0"/>
          <w:lang w:val="en-US"/>
        </w:rPr>
        <w:t xml:space="preserve"> </w:t>
      </w:r>
      <w:r>
        <w:rPr>
          <w:rFonts w:hint="default" w:ascii="Arial" w:hAnsi="Arial" w:eastAsia="SimSun" w:cs="Arial"/>
          <w:sz w:val="22"/>
          <w:szCs w:val="22"/>
        </w:rPr>
        <w:t xml:space="preserve">The </w:t>
      </w:r>
      <w:r>
        <w:rPr>
          <w:rStyle w:val="11"/>
          <w:rFonts w:hint="default" w:ascii="Arial" w:hAnsi="Arial" w:eastAsia="SimSun" w:cs="Arial"/>
          <w:sz w:val="22"/>
          <w:szCs w:val="22"/>
        </w:rPr>
        <w:t>Gemini Landmark Description App</w:t>
      </w:r>
      <w:r>
        <w:rPr>
          <w:rFonts w:hint="default" w:ascii="Arial" w:hAnsi="Arial" w:eastAsia="SimSun" w:cs="Arial"/>
          <w:sz w:val="22"/>
          <w:szCs w:val="22"/>
        </w:rPr>
        <w:t xml:space="preserve"> aims to revolutionize the tourist</w:t>
      </w:r>
      <w:r>
        <w:rPr>
          <w:rFonts w:hint="default" w:ascii="Arial" w:hAnsi="Arial" w:eastAsia="SimSun" w:cs="Arial"/>
          <w:sz w:val="22"/>
          <w:szCs w:val="22"/>
          <w:lang w:val="en-US"/>
        </w:rPr>
        <w:t xml:space="preserve"> </w:t>
      </w:r>
      <w:r>
        <w:rPr>
          <w:rFonts w:hint="default" w:ascii="Arial" w:hAnsi="Arial" w:eastAsia="SimSun" w:cs="Arial"/>
          <w:sz w:val="22"/>
          <w:szCs w:val="22"/>
        </w:rPr>
        <w:t>experience by leveraging cutting-edge AI technologies to provide personalized, immersive, and interactive content about landmarks and cultural sites. By offering real-time descriptions that adapt to user preferences, interests, language, and accessibility needs, the app will enhance engagement and understanding for tourists</w:t>
      </w:r>
      <w:r>
        <w:rPr>
          <w:rFonts w:ascii="SimSun" w:hAnsi="SimSun" w:eastAsia="SimSun" w:cs="SimSun"/>
          <w:sz w:val="24"/>
          <w:szCs w:val="24"/>
        </w:rPr>
        <w:t>.</w:t>
      </w:r>
      <w:r>
        <w:rPr>
          <w:b/>
          <w:rtl w:val="0"/>
        </w:rPr>
        <w:br w:type="textWrapping"/>
      </w:r>
    </w:p>
    <w:p w14:paraId="52BE564F">
      <w:pPr>
        <w:numPr>
          <w:ilvl w:val="0"/>
          <w:numId w:val="2"/>
        </w:numPr>
        <w:spacing w:before="0" w:beforeAutospacing="0" w:after="0" w:afterAutospacing="0"/>
        <w:ind w:left="720" w:hanging="360"/>
      </w:pPr>
      <w:r>
        <w:rPr>
          <w:b/>
          <w:rtl w:val="0"/>
        </w:rPr>
        <w:t>Target Users:</w:t>
      </w:r>
    </w:p>
    <w:p w14:paraId="04B30E6B">
      <w:pPr>
        <w:pStyle w:val="10"/>
        <w:keepNext w:val="0"/>
        <w:keepLines w:val="0"/>
        <w:widowControl/>
        <w:suppressLineNumbers w:val="0"/>
      </w:pPr>
      <w:r>
        <w:rPr>
          <w:rFonts w:hint="default"/>
          <w:b/>
          <w:rtl w:val="0"/>
          <w:lang w:val="en-US"/>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1"/>
        </w:rPr>
        <w:t>Tourists and Travelers</w:t>
      </w:r>
      <w:r>
        <w:t>:</w:t>
      </w:r>
    </w:p>
    <w:p w14:paraId="35CBBC11">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t>Individuals visiting historical landmarks, cultural sites, or natural attractions, seeking more in-depth and personalized information about the places they explore.</w:t>
      </w:r>
    </w:p>
    <w:p w14:paraId="5D43F1D8">
      <w:pPr>
        <w:pStyle w:val="10"/>
        <w:keepNext w:val="0"/>
        <w:keepLines w:val="0"/>
        <w:widowControl/>
        <w:suppressLineNumbers w:val="0"/>
        <w:ind w:firstLine="360" w:firstLineChars="150"/>
      </w:pPr>
      <w:r>
        <w:rPr>
          <w:rFonts w:hint="default" w:ascii="Symbol" w:hAnsi="Symbol" w:eastAsia="Symbol" w:cs="Symbol"/>
          <w:sz w:val="24"/>
        </w:rPr>
        <w:t>·</w:t>
      </w:r>
      <w:r>
        <w:rPr>
          <w:rFonts w:hint="eastAsia" w:ascii="SimSun" w:hAnsi="SimSun" w:eastAsia="SimSun" w:cs="SimSun"/>
          <w:sz w:val="24"/>
        </w:rPr>
        <w:t xml:space="preserve">  </w:t>
      </w:r>
      <w:r>
        <w:rPr>
          <w:rStyle w:val="11"/>
        </w:rPr>
        <w:t>International Visitors</w:t>
      </w:r>
      <w:r>
        <w:t>:</w:t>
      </w:r>
    </w:p>
    <w:p w14:paraId="678E95FC">
      <w:pPr>
        <w:keepNext w:val="0"/>
        <w:keepLines w:val="0"/>
        <w:widowControl/>
        <w:numPr>
          <w:numId w:val="0"/>
        </w:numPr>
        <w:suppressLineNumbers w:val="0"/>
        <w:spacing w:before="0" w:beforeAutospacing="1" w:after="0" w:afterAutospacing="1"/>
        <w:ind w:firstLine="360" w:firstLineChars="150"/>
        <w:jc w:val="both"/>
      </w:pPr>
      <w:r>
        <w:rPr>
          <w:rFonts w:hint="default" w:ascii="Symbol" w:hAnsi="Symbol" w:eastAsia="Symbol" w:cs="Symbol"/>
          <w:sz w:val="24"/>
        </w:rPr>
        <w:t>·</w:t>
      </w:r>
      <w:r>
        <w:rPr>
          <w:rFonts w:hint="eastAsia" w:ascii="SimSun" w:hAnsi="SimSun" w:eastAsia="SimSun" w:cs="SimSun"/>
          <w:sz w:val="24"/>
        </w:rPr>
        <w:t xml:space="preserve">  </w:t>
      </w:r>
      <w:r>
        <w:t xml:space="preserve">Tourists from different countries who may face language barriers and need multilingual </w:t>
      </w:r>
      <w:r>
        <w:rPr>
          <w:rFonts w:hint="default"/>
          <w:lang w:val="en-US"/>
        </w:rPr>
        <w:t xml:space="preserve">     </w:t>
      </w:r>
      <w:r>
        <w:t>support for seamless and accurate descriptions.</w:t>
      </w:r>
    </w:p>
    <w:p w14:paraId="12130DBA">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History and Culture Enthusiasts</w:t>
      </w:r>
      <w:r>
        <w:t>:</w:t>
      </w:r>
    </w:p>
    <w:p w14:paraId="0FAEA538">
      <w:pPr>
        <w:keepNext w:val="0"/>
        <w:keepLines w:val="0"/>
        <w:widowControl/>
        <w:numPr>
          <w:numId w:val="0"/>
        </w:numPr>
        <w:suppressLineNumbers w:val="0"/>
        <w:spacing w:before="0" w:beforeAutospacing="1" w:after="0" w:afterAutospacing="1"/>
      </w:pPr>
      <w:r>
        <w:rPr>
          <w:rFonts w:hint="default" w:ascii="Symbol" w:hAnsi="Symbol" w:eastAsia="Symbol" w:cs="Symbol"/>
          <w:sz w:val="24"/>
        </w:rPr>
        <w:t>·</w:t>
      </w:r>
      <w:r>
        <w:rPr>
          <w:rFonts w:hint="eastAsia" w:ascii="SimSun" w:hAnsi="SimSun" w:eastAsia="SimSun" w:cs="SimSun"/>
          <w:sz w:val="24"/>
        </w:rPr>
        <w:t xml:space="preserve">  </w:t>
      </w:r>
      <w:r>
        <w:t>Users who are passionate about history, architecture, and culture and seek detailed, immersive, and interactive experiences at landmarks.</w:t>
      </w:r>
    </w:p>
    <w:p w14:paraId="3436EB97">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Families and Group Travelers</w:t>
      </w:r>
      <w:r>
        <w:t>:</w:t>
      </w:r>
    </w:p>
    <w:p w14:paraId="39D7D07D">
      <w:pPr>
        <w:keepNext w:val="0"/>
        <w:keepLines w:val="0"/>
        <w:widowControl/>
        <w:numPr>
          <w:numId w:val="0"/>
        </w:numPr>
        <w:suppressLineNumbers w:val="0"/>
        <w:spacing w:before="0" w:beforeAutospacing="1" w:after="0" w:afterAutospacing="1"/>
      </w:pPr>
      <w:r>
        <w:rPr>
          <w:rFonts w:hint="default" w:ascii="Symbol" w:hAnsi="Symbol" w:eastAsia="Symbol" w:cs="Symbol"/>
          <w:sz w:val="24"/>
        </w:rPr>
        <w:t>·</w:t>
      </w:r>
      <w:r>
        <w:rPr>
          <w:rFonts w:hint="eastAsia" w:ascii="SimSun" w:hAnsi="SimSun" w:eastAsia="SimSun" w:cs="SimSun"/>
          <w:sz w:val="24"/>
        </w:rPr>
        <w:t xml:space="preserve">  </w:t>
      </w:r>
      <w:r>
        <w:t>Groups looking for engaging and interactive ways to learn about landmarks, including features that cater to various age groups or interests.</w:t>
      </w:r>
    </w:p>
    <w:p w14:paraId="07CF7429">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Educational Institutions and Students</w:t>
      </w:r>
      <w:r>
        <w:t>:</w:t>
      </w:r>
    </w:p>
    <w:p w14:paraId="01982809">
      <w:pPr>
        <w:keepNext w:val="0"/>
        <w:keepLines w:val="0"/>
        <w:widowControl/>
        <w:numPr>
          <w:numId w:val="0"/>
        </w:numPr>
        <w:suppressLineNumbers w:val="0"/>
        <w:spacing w:before="0" w:beforeAutospacing="1" w:after="0" w:afterAutospacing="1"/>
      </w:pPr>
      <w:r>
        <w:rPr>
          <w:rFonts w:hint="default" w:ascii="Symbol" w:hAnsi="Symbol" w:eastAsia="Symbol" w:cs="Symbol"/>
          <w:sz w:val="24"/>
        </w:rPr>
        <w:t>·</w:t>
      </w:r>
      <w:r>
        <w:rPr>
          <w:rFonts w:hint="eastAsia" w:ascii="SimSun" w:hAnsi="SimSun" w:eastAsia="SimSun" w:cs="SimSun"/>
          <w:sz w:val="24"/>
        </w:rPr>
        <w:t xml:space="preserve">  </w:t>
      </w:r>
      <w:r>
        <w:t>Schools, universities, or individual students who use the app for educational purposes, utilizing AI-driven descriptions and AR features to better understand historical or cultural sites.</w:t>
      </w:r>
    </w:p>
    <w:p w14:paraId="4B9E7C44">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Accessibility-Oriented Users</w:t>
      </w:r>
      <w:r>
        <w:t>:</w:t>
      </w:r>
    </w:p>
    <w:p w14:paraId="7A6FF567">
      <w:pPr>
        <w:keepNext w:val="0"/>
        <w:keepLines w:val="0"/>
        <w:widowControl/>
        <w:numPr>
          <w:numId w:val="0"/>
        </w:numPr>
        <w:suppressLineNumbers w:val="0"/>
        <w:spacing w:before="0" w:beforeAutospacing="1" w:after="0" w:afterAutospacing="1"/>
      </w:pPr>
      <w:r>
        <w:rPr>
          <w:rFonts w:hint="default" w:ascii="Symbol" w:hAnsi="Symbol" w:eastAsia="Symbol" w:cs="Symbol"/>
          <w:sz w:val="24"/>
        </w:rPr>
        <w:t>·</w:t>
      </w:r>
      <w:r>
        <w:rPr>
          <w:rFonts w:hint="eastAsia" w:ascii="SimSun" w:hAnsi="SimSun" w:eastAsia="SimSun" w:cs="SimSun"/>
          <w:sz w:val="24"/>
        </w:rPr>
        <w:t xml:space="preserve">  </w:t>
      </w:r>
      <w:r>
        <w:t>Individuals with specific accessibility needs, such as those requiring visual or auditory aids, voice guides, or personalized content that accommodates disabilities.</w:t>
      </w:r>
    </w:p>
    <w:p w14:paraId="73D561BD">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Tech-Savvy and Experience-Seeking Users</w:t>
      </w:r>
      <w:r>
        <w:t>:</w:t>
      </w:r>
    </w:p>
    <w:p w14:paraId="02361133">
      <w:pPr>
        <w:keepNext w:val="0"/>
        <w:keepLines w:val="0"/>
        <w:widowControl/>
        <w:numPr>
          <w:numId w:val="0"/>
        </w:numPr>
        <w:suppressLineNumbers w:val="0"/>
        <w:spacing w:before="0" w:beforeAutospacing="1" w:after="0" w:afterAutospacing="1"/>
      </w:pPr>
      <w:r>
        <w:rPr>
          <w:rFonts w:hint="default" w:ascii="Symbol" w:hAnsi="Symbol" w:eastAsia="Symbol" w:cs="Symbol"/>
          <w:sz w:val="24"/>
        </w:rPr>
        <w:t>·</w:t>
      </w:r>
      <w:r>
        <w:rPr>
          <w:rFonts w:hint="eastAsia" w:ascii="SimSun" w:hAnsi="SimSun" w:eastAsia="SimSun" w:cs="SimSun"/>
          <w:sz w:val="24"/>
        </w:rPr>
        <w:t xml:space="preserve">  </w:t>
      </w:r>
      <w:r>
        <w:t>Travelers who enjoy using advanced technology such as augmented reality (AR) and interactive mobile apps to enhance their travel experiences.</w:t>
      </w:r>
    </w:p>
    <w:p w14:paraId="00000018">
      <w:pPr>
        <w:numPr>
          <w:numId w:val="0"/>
        </w:numPr>
        <w:spacing w:before="0" w:beforeAutospacing="0" w:after="0" w:afterAutospacing="0"/>
        <w:ind w:left="360" w:leftChars="0"/>
      </w:pPr>
      <w:r>
        <w:rPr>
          <w:b/>
          <w:rtl w:val="0"/>
        </w:rPr>
        <w:br w:type="textWrapping"/>
      </w:r>
    </w:p>
    <w:p w14:paraId="0000001C">
      <w:pPr>
        <w:numPr>
          <w:ilvl w:val="0"/>
          <w:numId w:val="2"/>
        </w:numPr>
        <w:spacing w:before="0" w:beforeAutospacing="0" w:after="0" w:afterAutospacing="0"/>
        <w:ind w:left="720" w:hanging="360"/>
      </w:pPr>
      <w:r>
        <w:rPr>
          <w:b/>
          <w:rtl w:val="0"/>
        </w:rPr>
        <w:t>Expected Outcome:</w:t>
      </w:r>
      <w:r>
        <w:rPr>
          <w:b/>
          <w:rtl w:val="0"/>
        </w:rPr>
        <w:br w:type="textWrapping"/>
      </w:r>
      <w:r>
        <w:rPr>
          <w:rFonts w:hint="default" w:ascii="Arial" w:hAnsi="Arial" w:eastAsia="SimSun" w:cs="Arial"/>
          <w:sz w:val="22"/>
          <w:szCs w:val="22"/>
        </w:rPr>
        <w:t>The expected outcomes focus on improving both individual tourist experiences and contributing to broader tourism growth and cultural understanding</w:t>
      </w:r>
      <w:r>
        <w:rPr>
          <w:rFonts w:ascii="SimSun" w:hAnsi="SimSun" w:eastAsia="SimSun" w:cs="SimSun"/>
          <w:sz w:val="24"/>
          <w:szCs w:val="24"/>
        </w:rPr>
        <w:t>.</w:t>
      </w:r>
    </w:p>
    <w:p w14:paraId="0000001E">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1F">
      <w:pPr>
        <w:pStyle w:val="3"/>
        <w:keepNext w:val="0"/>
        <w:keepLines w:val="0"/>
        <w:spacing w:after="80"/>
        <w:rPr>
          <w:b/>
          <w:sz w:val="34"/>
          <w:szCs w:val="34"/>
        </w:rPr>
      </w:pPr>
      <w:bookmarkStart w:id="7" w:name="_gvh4plpje466" w:colFirst="0" w:colLast="0"/>
      <w:bookmarkEnd w:id="7"/>
      <w:r>
        <w:rPr>
          <w:b/>
          <w:sz w:val="34"/>
          <w:szCs w:val="34"/>
          <w:rtl w:val="0"/>
        </w:rPr>
        <w:t>Phase-2: Requirement Analysis</w:t>
      </w:r>
    </w:p>
    <w:p w14:paraId="00000020">
      <w:pPr>
        <w:pStyle w:val="4"/>
        <w:keepNext w:val="0"/>
        <w:keepLines w:val="0"/>
        <w:spacing w:before="280"/>
        <w:rPr>
          <w:b/>
          <w:color w:val="000000"/>
          <w:sz w:val="26"/>
          <w:szCs w:val="26"/>
        </w:rPr>
      </w:pPr>
      <w:bookmarkStart w:id="8" w:name="_b5l24l19tkdg" w:colFirst="0" w:colLast="0"/>
      <w:bookmarkEnd w:id="8"/>
      <w:r>
        <w:rPr>
          <w:b/>
          <w:color w:val="000000"/>
          <w:sz w:val="26"/>
          <w:szCs w:val="26"/>
          <w:rtl w:val="0"/>
        </w:rPr>
        <w:t>Objective:</w:t>
      </w:r>
    </w:p>
    <w:p w14:paraId="00000021">
      <w:pPr>
        <w:spacing w:before="240" w:after="240"/>
      </w:pPr>
      <w:r>
        <w:rPr>
          <w:rtl w:val="0"/>
        </w:rPr>
        <w:t xml:space="preserve">Define the technical and functional requirements for the </w:t>
      </w:r>
      <w:r>
        <w:rPr>
          <w:rFonts w:hint="default"/>
          <w:rtl w:val="0"/>
          <w:lang w:val="en-US"/>
        </w:rPr>
        <w:t>Gemini Landmark Description</w:t>
      </w:r>
      <w:r>
        <w:rPr>
          <w:rtl w:val="0"/>
        </w:rPr>
        <w:t xml:space="preserve"> App.</w:t>
      </w:r>
    </w:p>
    <w:p w14:paraId="00000022">
      <w:pPr>
        <w:pStyle w:val="4"/>
        <w:keepNext w:val="0"/>
        <w:keepLines w:val="0"/>
        <w:spacing w:before="280"/>
        <w:rPr>
          <w:b/>
          <w:color w:val="000000"/>
          <w:sz w:val="26"/>
          <w:szCs w:val="26"/>
        </w:rPr>
      </w:pPr>
      <w:bookmarkStart w:id="9" w:name="_i2fuxbm1seqg" w:colFirst="0" w:colLast="0"/>
      <w:bookmarkEnd w:id="9"/>
      <w:r>
        <w:rPr>
          <w:b/>
          <w:color w:val="000000"/>
          <w:sz w:val="26"/>
          <w:szCs w:val="26"/>
          <w:rtl w:val="0"/>
        </w:rPr>
        <w:t>Key Points:</w:t>
      </w:r>
    </w:p>
    <w:p w14:paraId="00000023">
      <w:pPr>
        <w:numPr>
          <w:ilvl w:val="0"/>
          <w:numId w:val="3"/>
        </w:numPr>
        <w:spacing w:before="240" w:after="0" w:afterAutospacing="0"/>
        <w:ind w:left="720" w:hanging="360"/>
      </w:pPr>
      <w:r>
        <w:rPr>
          <w:b/>
          <w:rtl w:val="0"/>
        </w:rPr>
        <w:t>Technical Requirements:</w:t>
      </w:r>
      <w:r>
        <w:rPr>
          <w:b/>
          <w:rtl w:val="0"/>
        </w:rPr>
        <w:br w:type="textWrapping"/>
      </w:r>
    </w:p>
    <w:p w14:paraId="00000024">
      <w:pPr>
        <w:numPr>
          <w:ilvl w:val="1"/>
          <w:numId w:val="3"/>
        </w:numPr>
        <w:spacing w:before="0" w:beforeAutospacing="0" w:after="0" w:afterAutospacing="0"/>
        <w:ind w:left="1440" w:hanging="360"/>
      </w:pPr>
      <w:r>
        <w:rPr>
          <w:rtl w:val="0"/>
        </w:rPr>
        <w:t xml:space="preserve">Programming Language: </w:t>
      </w:r>
      <w:r>
        <w:rPr>
          <w:b/>
          <w:rtl w:val="0"/>
        </w:rPr>
        <w:t>Python</w:t>
      </w:r>
    </w:p>
    <w:p w14:paraId="00000025">
      <w:pPr>
        <w:numPr>
          <w:ilvl w:val="1"/>
          <w:numId w:val="3"/>
        </w:numPr>
        <w:spacing w:before="0" w:beforeAutospacing="0" w:after="0" w:afterAutospacing="0"/>
        <w:ind w:left="1440" w:hanging="360"/>
      </w:pPr>
      <w:r>
        <w:rPr>
          <w:rtl w:val="0"/>
        </w:rPr>
        <w:t>Backend:</w:t>
      </w:r>
      <w:r>
        <w:rPr>
          <w:b/>
          <w:bCs/>
          <w:rtl w:val="0"/>
        </w:rPr>
        <w:t xml:space="preserve"> </w:t>
      </w:r>
      <w:r>
        <w:rPr>
          <w:rFonts w:hint="default"/>
          <w:b/>
          <w:bCs/>
          <w:rtl w:val="0"/>
          <w:lang w:val="en-US"/>
        </w:rPr>
        <w:t>open AI , wikipedia</w:t>
      </w:r>
    </w:p>
    <w:p w14:paraId="00000026">
      <w:pPr>
        <w:numPr>
          <w:ilvl w:val="1"/>
          <w:numId w:val="3"/>
        </w:numPr>
        <w:spacing w:before="0" w:beforeAutospacing="0" w:after="0" w:afterAutospacing="0"/>
        <w:ind w:left="1440" w:hanging="360"/>
      </w:pPr>
      <w:r>
        <w:rPr>
          <w:rtl w:val="0"/>
        </w:rPr>
        <w:t>Frontend</w:t>
      </w:r>
      <w:r>
        <w:rPr>
          <w:b/>
          <w:bCs/>
          <w:rtl w:val="0"/>
        </w:rPr>
        <w:t xml:space="preserve">: </w:t>
      </w:r>
      <w:r>
        <w:rPr>
          <w:rFonts w:hint="default"/>
          <w:b/>
          <w:bCs/>
          <w:rtl w:val="0"/>
          <w:lang w:val="en-US"/>
        </w:rPr>
        <w:t>streamlit</w:t>
      </w:r>
    </w:p>
    <w:p w14:paraId="00000027">
      <w:pPr>
        <w:numPr>
          <w:ilvl w:val="1"/>
          <w:numId w:val="3"/>
        </w:numPr>
        <w:spacing w:before="0" w:beforeAutospacing="0" w:after="0" w:afterAutospacing="0"/>
        <w:ind w:left="1440" w:hanging="360"/>
      </w:pPr>
      <w:r>
        <w:rPr>
          <w:rtl w:val="0"/>
        </w:rPr>
        <w:t xml:space="preserve">Database: </w:t>
      </w:r>
      <w:r>
        <w:rPr>
          <w:b/>
          <w:rtl w:val="0"/>
        </w:rPr>
        <w:t>Not required initially (API-based queries)</w:t>
      </w:r>
    </w:p>
    <w:p w14:paraId="00000028">
      <w:pPr>
        <w:numPr>
          <w:ilvl w:val="0"/>
          <w:numId w:val="3"/>
        </w:numPr>
        <w:spacing w:before="0" w:beforeAutospacing="0" w:after="0" w:afterAutospacing="0"/>
        <w:ind w:left="720" w:hanging="360"/>
      </w:pPr>
      <w:r>
        <w:rPr>
          <w:b/>
          <w:rtl w:val="0"/>
        </w:rPr>
        <w:t>Functional Requirements:</w:t>
      </w:r>
      <w:r>
        <w:rPr>
          <w:b/>
          <w:rtl w:val="0"/>
        </w:rPr>
        <w:br w:type="textWrapping"/>
      </w:r>
    </w:p>
    <w:p w14:paraId="00000029">
      <w:pPr>
        <w:numPr>
          <w:ilvl w:val="1"/>
          <w:numId w:val="3"/>
        </w:numPr>
        <w:spacing w:before="0" w:beforeAutospacing="0" w:after="0" w:afterAutospacing="0"/>
        <w:ind w:left="1440" w:hanging="360"/>
      </w:pPr>
      <w:r>
        <w:rPr>
          <w:rtl w:val="0"/>
        </w:rPr>
        <w:t xml:space="preserve">Ability </w:t>
      </w:r>
      <w:r>
        <w:rPr>
          <w:rFonts w:hint="default"/>
          <w:rtl w:val="0"/>
          <w:lang w:val="en-US"/>
        </w:rPr>
        <w:t>for  Landmak Description</w:t>
      </w:r>
      <w:r>
        <w:rPr>
          <w:rtl w:val="0"/>
        </w:rPr>
        <w:t xml:space="preserve"> using Gemini Flash API.</w:t>
      </w:r>
    </w:p>
    <w:p w14:paraId="0765CAA1">
      <w:pPr>
        <w:numPr>
          <w:ilvl w:val="1"/>
          <w:numId w:val="3"/>
        </w:numPr>
        <w:spacing w:before="0" w:beforeAutospacing="0" w:after="0" w:afterAutospacing="0"/>
        <w:ind w:left="1440" w:hanging="360"/>
      </w:pPr>
      <w:r>
        <w:rPr>
          <w:rtl w:val="0"/>
        </w:rPr>
        <w:t xml:space="preserve">Display </w:t>
      </w:r>
      <w:r>
        <w:rPr>
          <w:rFonts w:hint="default"/>
          <w:rtl w:val="0"/>
          <w:lang w:val="en-US"/>
        </w:rPr>
        <w:t xml:space="preserve">History of landmark,images and </w:t>
      </w:r>
    </w:p>
    <w:p w14:paraId="0000002C">
      <w:pPr>
        <w:numPr>
          <w:ilvl w:val="1"/>
          <w:numId w:val="3"/>
        </w:numPr>
        <w:spacing w:before="0" w:beforeAutospacing="0" w:after="0" w:afterAutospacing="0"/>
        <w:ind w:left="1440" w:hanging="360"/>
      </w:pPr>
      <w:r>
        <w:rPr>
          <w:rtl w:val="0"/>
        </w:rPr>
        <w:t>Provide</w:t>
      </w:r>
      <w:r>
        <w:rPr>
          <w:rFonts w:hint="default"/>
          <w:rtl w:val="0"/>
          <w:lang w:val="en-US"/>
        </w:rPr>
        <w:t xml:space="preserve"> history and culture of  landmark </w:t>
      </w:r>
    </w:p>
    <w:p w14:paraId="0000002D">
      <w:pPr>
        <w:numPr>
          <w:ilvl w:val="0"/>
          <w:numId w:val="3"/>
        </w:numPr>
        <w:spacing w:before="0" w:beforeAutospacing="0" w:after="0" w:afterAutospacing="0"/>
        <w:ind w:left="720" w:hanging="360"/>
      </w:pPr>
      <w:r>
        <w:rPr>
          <w:b/>
          <w:rtl w:val="0"/>
        </w:rPr>
        <w:t>Constraints &amp; Challenges:</w:t>
      </w:r>
      <w:r>
        <w:rPr>
          <w:b/>
          <w:rtl w:val="0"/>
        </w:rPr>
        <w:br w:type="textWrapping"/>
      </w:r>
    </w:p>
    <w:p w14:paraId="0000002E">
      <w:pPr>
        <w:numPr>
          <w:ilvl w:val="1"/>
          <w:numId w:val="3"/>
        </w:numPr>
        <w:spacing w:before="0" w:beforeAutospacing="0" w:after="0" w:afterAutospacing="0"/>
        <w:ind w:left="1440" w:hanging="360"/>
      </w:pPr>
      <w:r>
        <w:rPr>
          <w:rtl w:val="0"/>
        </w:rPr>
        <w:t xml:space="preserve">Ensuring real-time updates from </w:t>
      </w:r>
      <w:r>
        <w:rPr>
          <w:b/>
          <w:rtl w:val="0"/>
        </w:rPr>
        <w:t>Gemini API</w:t>
      </w:r>
      <w:r>
        <w:rPr>
          <w:rtl w:val="0"/>
        </w:rPr>
        <w:t>.</w:t>
      </w:r>
    </w:p>
    <w:p w14:paraId="0000002F">
      <w:pPr>
        <w:numPr>
          <w:ilvl w:val="1"/>
          <w:numId w:val="3"/>
        </w:numPr>
        <w:spacing w:before="0" w:beforeAutospacing="0" w:after="0" w:afterAutospacing="0"/>
        <w:ind w:left="1440" w:hanging="360"/>
      </w:pPr>
      <w:r>
        <w:rPr>
          <w:rtl w:val="0"/>
        </w:rPr>
        <w:t xml:space="preserve">Handling </w:t>
      </w:r>
      <w:r>
        <w:rPr>
          <w:b/>
          <w:rtl w:val="0"/>
        </w:rPr>
        <w:t>API rate limits</w:t>
      </w:r>
      <w:r>
        <w:rPr>
          <w:rtl w:val="0"/>
        </w:rPr>
        <w:t xml:space="preserve"> and optimizing API calls.</w:t>
      </w:r>
    </w:p>
    <w:p w14:paraId="00000030">
      <w:pPr>
        <w:numPr>
          <w:ilvl w:val="1"/>
          <w:numId w:val="3"/>
        </w:numPr>
        <w:spacing w:before="0" w:beforeAutospacing="0" w:after="240"/>
        <w:ind w:left="1440" w:hanging="360"/>
      </w:pPr>
      <w:r>
        <w:rPr>
          <w:rtl w:val="0"/>
        </w:rPr>
        <w:t xml:space="preserve">Providing a </w:t>
      </w:r>
      <w:r>
        <w:rPr>
          <w:b/>
          <w:rtl w:val="0"/>
        </w:rPr>
        <w:t>smooth UI experience</w:t>
      </w:r>
      <w:r>
        <w:rPr>
          <w:rtl w:val="0"/>
        </w:rPr>
        <w:t xml:space="preserve"> with Streamlit.</w:t>
      </w:r>
    </w:p>
    <w:p w14:paraId="00000031">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32">
      <w:pPr>
        <w:pStyle w:val="3"/>
        <w:keepNext w:val="0"/>
        <w:keepLines w:val="0"/>
        <w:spacing w:after="80"/>
        <w:rPr>
          <w:b/>
          <w:sz w:val="34"/>
          <w:szCs w:val="34"/>
        </w:rPr>
      </w:pPr>
      <w:bookmarkStart w:id="10" w:name="_48yszivkjwga" w:colFirst="0" w:colLast="0"/>
      <w:bookmarkEnd w:id="10"/>
      <w:r>
        <w:rPr>
          <w:b/>
          <w:sz w:val="34"/>
          <w:szCs w:val="34"/>
          <w:rtl w:val="0"/>
        </w:rPr>
        <w:t>Phase-3: Project Design</w:t>
      </w:r>
    </w:p>
    <w:p w14:paraId="00000033">
      <w:pPr>
        <w:pStyle w:val="4"/>
        <w:keepNext w:val="0"/>
        <w:keepLines w:val="0"/>
        <w:spacing w:before="280"/>
        <w:rPr>
          <w:b/>
          <w:color w:val="000000"/>
          <w:sz w:val="26"/>
          <w:szCs w:val="26"/>
        </w:rPr>
      </w:pPr>
      <w:bookmarkStart w:id="11" w:name="_y478v0ocmmrr" w:colFirst="0" w:colLast="0"/>
      <w:bookmarkEnd w:id="11"/>
      <w:r>
        <w:rPr>
          <w:b/>
          <w:color w:val="000000"/>
          <w:sz w:val="26"/>
          <w:szCs w:val="26"/>
          <w:rtl w:val="0"/>
        </w:rPr>
        <w:t>Objective:</w:t>
      </w:r>
    </w:p>
    <w:p w14:paraId="00000034">
      <w:pPr>
        <w:spacing w:before="240" w:after="240"/>
      </w:pPr>
      <w:r>
        <w:rPr>
          <w:rtl w:val="0"/>
        </w:rPr>
        <w:t>Develop the architecture and user flow of the application.</w:t>
      </w:r>
    </w:p>
    <w:p w14:paraId="00000035">
      <w:pPr>
        <w:spacing w:before="240" w:after="240"/>
      </w:pPr>
      <w:r>
        <w:drawing>
          <wp:inline distT="114300" distB="114300" distL="114300" distR="114300">
            <wp:extent cx="5943600" cy="168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1689100"/>
                    </a:xfrm>
                    <a:prstGeom prst="rect">
                      <a:avLst/>
                    </a:prstGeom>
                  </pic:spPr>
                </pic:pic>
              </a:graphicData>
            </a:graphic>
          </wp:inline>
        </w:drawing>
      </w:r>
    </w:p>
    <w:p w14:paraId="00000036">
      <w:pPr>
        <w:pStyle w:val="4"/>
        <w:keepNext w:val="0"/>
        <w:keepLines w:val="0"/>
        <w:spacing w:before="280"/>
        <w:rPr>
          <w:b/>
          <w:color w:val="000000"/>
          <w:sz w:val="26"/>
          <w:szCs w:val="26"/>
        </w:rPr>
      </w:pPr>
      <w:bookmarkStart w:id="12" w:name="_nq9v8lrl5z99" w:colFirst="0" w:colLast="0"/>
      <w:bookmarkEnd w:id="12"/>
      <w:r>
        <w:rPr>
          <w:b/>
          <w:color w:val="000000"/>
          <w:sz w:val="26"/>
          <w:szCs w:val="26"/>
          <w:rtl w:val="0"/>
        </w:rPr>
        <w:t>Key Points:</w:t>
      </w:r>
    </w:p>
    <w:p w14:paraId="00000037">
      <w:pPr>
        <w:numPr>
          <w:ilvl w:val="0"/>
          <w:numId w:val="4"/>
        </w:numPr>
        <w:spacing w:before="240" w:after="0" w:afterAutospacing="0"/>
        <w:ind w:left="720" w:hanging="360"/>
      </w:pPr>
      <w:r>
        <w:rPr>
          <w:b/>
          <w:rtl w:val="0"/>
        </w:rPr>
        <w:t>System Architecture:</w:t>
      </w:r>
      <w:r>
        <w:rPr>
          <w:b/>
          <w:rtl w:val="0"/>
        </w:rPr>
        <w:br w:type="textWrapping"/>
      </w:r>
    </w:p>
    <w:p w14:paraId="00000038">
      <w:pPr>
        <w:numPr>
          <w:ilvl w:val="1"/>
          <w:numId w:val="4"/>
        </w:numPr>
        <w:spacing w:before="0" w:beforeAutospacing="0" w:after="0" w:afterAutospacing="0"/>
        <w:ind w:left="1440" w:hanging="360"/>
      </w:pPr>
      <w:r>
        <w:rPr>
          <w:rtl w:val="0"/>
        </w:rPr>
        <w:t xml:space="preserve">User </w:t>
      </w:r>
      <w:r>
        <w:rPr>
          <w:rFonts w:hint="default"/>
          <w:rtl w:val="0"/>
          <w:lang w:val="en-US"/>
        </w:rPr>
        <w:t>uplode image of landmark</w:t>
      </w:r>
      <w:r>
        <w:rPr>
          <w:rtl w:val="0"/>
        </w:rPr>
        <w:t>.</w:t>
      </w:r>
    </w:p>
    <w:p w14:paraId="00000039">
      <w:pPr>
        <w:numPr>
          <w:ilvl w:val="1"/>
          <w:numId w:val="4"/>
        </w:numPr>
        <w:spacing w:before="0" w:beforeAutospacing="0" w:after="0" w:afterAutospacing="0"/>
        <w:ind w:left="1440" w:hanging="360"/>
      </w:pPr>
      <w:r>
        <w:rPr>
          <w:rtl w:val="0"/>
        </w:rPr>
        <w:t xml:space="preserve">Query is processed using </w:t>
      </w:r>
      <w:r>
        <w:rPr>
          <w:b/>
          <w:rtl w:val="0"/>
        </w:rPr>
        <w:t>Google Gemini API</w:t>
      </w:r>
      <w:r>
        <w:rPr>
          <w:rtl w:val="0"/>
        </w:rPr>
        <w:t>.</w:t>
      </w:r>
    </w:p>
    <w:p w14:paraId="0000003A">
      <w:pPr>
        <w:numPr>
          <w:ilvl w:val="1"/>
          <w:numId w:val="4"/>
        </w:numPr>
        <w:spacing w:before="0" w:beforeAutospacing="0" w:after="0" w:afterAutospacing="0"/>
        <w:ind w:left="1440" w:hanging="360"/>
      </w:pPr>
      <w:r>
        <w:rPr>
          <w:rtl w:val="0"/>
        </w:rPr>
        <w:t>AI model fetches and processes the data.</w:t>
      </w:r>
    </w:p>
    <w:p w14:paraId="0000003B">
      <w:pPr>
        <w:numPr>
          <w:ilvl w:val="1"/>
          <w:numId w:val="4"/>
        </w:numPr>
        <w:spacing w:before="0" w:beforeAutospacing="0" w:after="0" w:afterAutospacing="0"/>
        <w:ind w:left="1440" w:hanging="360"/>
      </w:pPr>
      <w:r>
        <w:rPr>
          <w:rtl w:val="0"/>
        </w:rPr>
        <w:t xml:space="preserve">The frontend displays </w:t>
      </w:r>
      <w:r>
        <w:rPr>
          <w:rFonts w:hint="default"/>
          <w:rtl w:val="0"/>
          <w:lang w:val="en-US"/>
        </w:rPr>
        <w:t>history and culture of landmark</w:t>
      </w:r>
      <w:r>
        <w:rPr>
          <w:rtl w:val="0"/>
        </w:rPr>
        <w:t>.</w:t>
      </w:r>
    </w:p>
    <w:p w14:paraId="0000003C">
      <w:pPr>
        <w:numPr>
          <w:ilvl w:val="0"/>
          <w:numId w:val="4"/>
        </w:numPr>
        <w:spacing w:before="0" w:beforeAutospacing="0" w:after="0" w:afterAutospacing="0"/>
        <w:ind w:left="720" w:hanging="360"/>
      </w:pPr>
      <w:r>
        <w:rPr>
          <w:b/>
          <w:rtl w:val="0"/>
        </w:rPr>
        <w:t>User Flow:</w:t>
      </w:r>
      <w:r>
        <w:rPr>
          <w:b/>
          <w:rtl w:val="0"/>
        </w:rPr>
        <w:br w:type="textWrapping"/>
      </w:r>
    </w:p>
    <w:p w14:paraId="0000003D">
      <w:pPr>
        <w:numPr>
          <w:ilvl w:val="1"/>
          <w:numId w:val="4"/>
        </w:numPr>
        <w:spacing w:before="0" w:beforeAutospacing="0" w:after="0" w:afterAutospacing="0"/>
        <w:ind w:left="1440" w:hanging="360"/>
      </w:pPr>
      <w:r>
        <w:rPr>
          <w:rtl w:val="0"/>
        </w:rPr>
        <w:t xml:space="preserve">Step 1: User </w:t>
      </w:r>
      <w:r>
        <w:rPr>
          <w:rFonts w:hint="default"/>
          <w:rtl w:val="0"/>
          <w:lang w:val="en-US"/>
        </w:rPr>
        <w:t>uplode picture of landmark</w:t>
      </w:r>
    </w:p>
    <w:p w14:paraId="0000003E">
      <w:pPr>
        <w:numPr>
          <w:ilvl w:val="1"/>
          <w:numId w:val="4"/>
        </w:numPr>
        <w:spacing w:before="0" w:beforeAutospacing="0" w:after="0" w:afterAutospacing="0"/>
        <w:ind w:left="1440" w:hanging="360"/>
      </w:pPr>
      <w:r>
        <w:rPr>
          <w:rtl w:val="0"/>
        </w:rPr>
        <w:t xml:space="preserve">Step 2: The backend </w:t>
      </w:r>
      <w:r>
        <w:rPr>
          <w:b/>
          <w:rtl w:val="0"/>
        </w:rPr>
        <w:t>calls the Gemini Flash API</w:t>
      </w:r>
      <w:r>
        <w:rPr>
          <w:rtl w:val="0"/>
        </w:rPr>
        <w:t xml:space="preserve"> to retrieve </w:t>
      </w:r>
      <w:r>
        <w:rPr>
          <w:rFonts w:hint="default"/>
          <w:rtl w:val="0"/>
          <w:lang w:val="en-US"/>
        </w:rPr>
        <w:t>description of landmark</w:t>
      </w:r>
      <w:r>
        <w:rPr>
          <w:rtl w:val="0"/>
        </w:rPr>
        <w:t>.</w:t>
      </w:r>
    </w:p>
    <w:p w14:paraId="0000003F">
      <w:pPr>
        <w:numPr>
          <w:ilvl w:val="1"/>
          <w:numId w:val="4"/>
        </w:numPr>
        <w:spacing w:before="0" w:beforeAutospacing="0" w:after="0" w:afterAutospacing="0"/>
        <w:ind w:left="1440" w:hanging="360"/>
      </w:pPr>
      <w:r>
        <w:rPr>
          <w:rtl w:val="0"/>
        </w:rPr>
        <w:t xml:space="preserve">Step 3: The app processes the data and </w:t>
      </w:r>
      <w:r>
        <w:rPr>
          <w:b/>
          <w:rtl w:val="0"/>
        </w:rPr>
        <w:t>displays results</w:t>
      </w:r>
      <w:r>
        <w:rPr>
          <w:rtl w:val="0"/>
        </w:rPr>
        <w:t xml:space="preserve"> in an easy-to-read format.</w:t>
      </w:r>
    </w:p>
    <w:p w14:paraId="00000040">
      <w:pPr>
        <w:numPr>
          <w:ilvl w:val="0"/>
          <w:numId w:val="4"/>
        </w:numPr>
        <w:spacing w:before="0" w:beforeAutospacing="0" w:after="0" w:afterAutospacing="0"/>
        <w:ind w:left="720" w:hanging="360"/>
      </w:pPr>
      <w:r>
        <w:rPr>
          <w:b/>
          <w:rtl w:val="0"/>
        </w:rPr>
        <w:t>UI/UX Considerations:</w:t>
      </w:r>
      <w:r>
        <w:rPr>
          <w:b/>
          <w:rtl w:val="0"/>
        </w:rPr>
        <w:br w:type="textWrapping"/>
      </w:r>
    </w:p>
    <w:p w14:paraId="00000041">
      <w:pPr>
        <w:numPr>
          <w:ilvl w:val="1"/>
          <w:numId w:val="4"/>
        </w:numPr>
        <w:spacing w:before="0" w:beforeAutospacing="0" w:after="0" w:afterAutospacing="0"/>
        <w:ind w:left="1440" w:hanging="360"/>
      </w:pPr>
      <w:r>
        <w:rPr>
          <w:b/>
          <w:rtl w:val="0"/>
        </w:rPr>
        <w:t>Minimalist, user-friendly interface</w:t>
      </w:r>
      <w:r>
        <w:rPr>
          <w:rtl w:val="0"/>
        </w:rPr>
        <w:t xml:space="preserve"> for seamless navigation.</w:t>
      </w:r>
    </w:p>
    <w:p w14:paraId="00000042">
      <w:pPr>
        <w:numPr>
          <w:ilvl w:val="1"/>
          <w:numId w:val="4"/>
        </w:numPr>
        <w:spacing w:before="0" w:beforeAutospacing="0" w:after="0" w:afterAutospacing="0"/>
        <w:ind w:left="1440" w:hanging="360"/>
      </w:pPr>
      <w:r>
        <w:rPr>
          <w:b/>
          <w:rtl w:val="0"/>
        </w:rPr>
        <w:t xml:space="preserve">Filters for </w:t>
      </w:r>
      <w:r>
        <w:rPr>
          <w:rFonts w:hint="default"/>
          <w:b/>
          <w:rtl w:val="0"/>
          <w:lang w:val="en-US"/>
        </w:rPr>
        <w:t>history,culture of landmark</w:t>
      </w:r>
      <w:r>
        <w:rPr>
          <w:rtl w:val="0"/>
        </w:rPr>
        <w:t>.</w:t>
      </w:r>
    </w:p>
    <w:p w14:paraId="00000043">
      <w:pPr>
        <w:numPr>
          <w:ilvl w:val="1"/>
          <w:numId w:val="4"/>
        </w:numPr>
        <w:spacing w:before="0" w:beforeAutospacing="0" w:after="240"/>
        <w:ind w:left="1440" w:hanging="360"/>
      </w:pPr>
      <w:r>
        <w:rPr>
          <w:b/>
          <w:rtl w:val="0"/>
        </w:rPr>
        <w:t>Dark &amp; light mode</w:t>
      </w:r>
      <w:r>
        <w:rPr>
          <w:rtl w:val="0"/>
        </w:rPr>
        <w:t xml:space="preserve"> for better user experience.</w:t>
      </w:r>
    </w:p>
    <w:p w14:paraId="00000044">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45">
      <w:pPr>
        <w:pStyle w:val="3"/>
        <w:keepNext w:val="0"/>
        <w:keepLines w:val="0"/>
        <w:spacing w:after="80"/>
        <w:rPr>
          <w:b/>
          <w:sz w:val="34"/>
          <w:szCs w:val="34"/>
        </w:rPr>
      </w:pPr>
      <w:bookmarkStart w:id="13" w:name="_laxb2ovgxtzn" w:colFirst="0" w:colLast="0"/>
      <w:bookmarkEnd w:id="13"/>
    </w:p>
    <w:p w14:paraId="00000046">
      <w:pPr>
        <w:pStyle w:val="3"/>
        <w:keepNext w:val="0"/>
        <w:keepLines w:val="0"/>
        <w:spacing w:after="80"/>
        <w:rPr>
          <w:b/>
          <w:sz w:val="34"/>
          <w:szCs w:val="34"/>
        </w:rPr>
      </w:pPr>
      <w:bookmarkStart w:id="14" w:name="_z4fpnlpcy16q" w:colFirst="0" w:colLast="0"/>
      <w:bookmarkEnd w:id="14"/>
      <w:r>
        <w:rPr>
          <w:b/>
          <w:sz w:val="34"/>
          <w:szCs w:val="34"/>
          <w:rtl w:val="0"/>
        </w:rPr>
        <w:t>Phase-4: Project Planning (Agile Methodologies)</w:t>
      </w:r>
    </w:p>
    <w:p w14:paraId="00000047">
      <w:pPr>
        <w:pStyle w:val="4"/>
        <w:keepNext w:val="0"/>
        <w:keepLines w:val="0"/>
        <w:spacing w:before="280"/>
        <w:rPr>
          <w:b/>
          <w:color w:val="000000"/>
          <w:sz w:val="26"/>
          <w:szCs w:val="26"/>
        </w:rPr>
      </w:pPr>
      <w:bookmarkStart w:id="15" w:name="_13i66wzacldi" w:colFirst="0" w:colLast="0"/>
      <w:bookmarkEnd w:id="15"/>
      <w:r>
        <w:rPr>
          <w:b/>
          <w:color w:val="000000"/>
          <w:sz w:val="26"/>
          <w:szCs w:val="26"/>
          <w:rtl w:val="0"/>
        </w:rPr>
        <w:t>Objective:</w:t>
      </w:r>
    </w:p>
    <w:p w14:paraId="00000048">
      <w:pPr>
        <w:spacing w:before="240" w:after="240"/>
      </w:pPr>
      <w:r>
        <w:rPr>
          <w:rtl w:val="0"/>
        </w:rPr>
        <w:t>Break down development tasks for efficient completion.</w:t>
      </w:r>
    </w:p>
    <w:tbl>
      <w:tblPr>
        <w:tblStyle w:val="15"/>
        <w:tblW w:w="984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795"/>
        <w:gridCol w:w="1650"/>
        <w:gridCol w:w="990"/>
        <w:gridCol w:w="990"/>
        <w:gridCol w:w="1020"/>
        <w:gridCol w:w="1215"/>
        <w:gridCol w:w="1515"/>
        <w:gridCol w:w="1665"/>
      </w:tblGrid>
      <w:tr w14:paraId="50CAD31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0000049">
            <w:pPr>
              <w:widowControl w:val="0"/>
              <w:jc w:val="center"/>
              <w:rPr>
                <w:sz w:val="18"/>
                <w:szCs w:val="18"/>
              </w:rPr>
            </w:pPr>
            <w:r>
              <w:rPr>
                <w:b/>
                <w:sz w:val="18"/>
                <w:szCs w:val="18"/>
                <w:rtl w:val="0"/>
              </w:rPr>
              <w:t>Sprint</w:t>
            </w:r>
          </w:p>
        </w:tc>
        <w:tc>
          <w:tcPr>
            <w:tcBorders>
              <w:top w:val="single" w:color="000000"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4A">
            <w:pPr>
              <w:widowControl w:val="0"/>
              <w:jc w:val="center"/>
              <w:rPr>
                <w:sz w:val="18"/>
                <w:szCs w:val="18"/>
              </w:rPr>
            </w:pPr>
            <w:r>
              <w:rPr>
                <w:b/>
                <w:sz w:val="18"/>
                <w:szCs w:val="18"/>
                <w:rtl w:val="0"/>
              </w:rPr>
              <w:t>Task</w:t>
            </w:r>
          </w:p>
        </w:tc>
        <w:tc>
          <w:tcPr>
            <w:tcBorders>
              <w:top w:val="single" w:color="000000"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4B">
            <w:pPr>
              <w:widowControl w:val="0"/>
              <w:jc w:val="center"/>
              <w:rPr>
                <w:sz w:val="18"/>
                <w:szCs w:val="18"/>
              </w:rPr>
            </w:pPr>
            <w:r>
              <w:rPr>
                <w:b/>
                <w:sz w:val="18"/>
                <w:szCs w:val="18"/>
                <w:rtl w:val="0"/>
              </w:rPr>
              <w:t>Priority</w:t>
            </w:r>
          </w:p>
        </w:tc>
        <w:tc>
          <w:tcPr>
            <w:tcBorders>
              <w:top w:val="single" w:color="000000"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4C">
            <w:pPr>
              <w:widowControl w:val="0"/>
              <w:jc w:val="center"/>
              <w:rPr>
                <w:sz w:val="18"/>
                <w:szCs w:val="18"/>
              </w:rPr>
            </w:pPr>
            <w:r>
              <w:rPr>
                <w:b/>
                <w:sz w:val="18"/>
                <w:szCs w:val="18"/>
                <w:rtl w:val="0"/>
              </w:rPr>
              <w:t>Duration</w:t>
            </w:r>
          </w:p>
        </w:tc>
        <w:tc>
          <w:tcPr>
            <w:tcBorders>
              <w:top w:val="single" w:color="000000"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4D">
            <w:pPr>
              <w:widowControl w:val="0"/>
              <w:jc w:val="center"/>
              <w:rPr>
                <w:sz w:val="18"/>
                <w:szCs w:val="18"/>
              </w:rPr>
            </w:pPr>
            <w:r>
              <w:rPr>
                <w:b/>
                <w:sz w:val="18"/>
                <w:szCs w:val="18"/>
                <w:rtl w:val="0"/>
              </w:rPr>
              <w:t>Deadline</w:t>
            </w:r>
          </w:p>
        </w:tc>
        <w:tc>
          <w:tcPr>
            <w:tcBorders>
              <w:top w:val="single" w:color="000000"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4E">
            <w:pPr>
              <w:widowControl w:val="0"/>
              <w:jc w:val="center"/>
              <w:rPr>
                <w:sz w:val="18"/>
                <w:szCs w:val="18"/>
              </w:rPr>
            </w:pPr>
            <w:r>
              <w:rPr>
                <w:b/>
                <w:sz w:val="18"/>
                <w:szCs w:val="18"/>
                <w:rtl w:val="0"/>
              </w:rPr>
              <w:t>Assigned To</w:t>
            </w:r>
          </w:p>
        </w:tc>
        <w:tc>
          <w:tcPr>
            <w:tcBorders>
              <w:top w:val="single" w:color="000000"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4F">
            <w:pPr>
              <w:widowControl w:val="0"/>
              <w:jc w:val="center"/>
              <w:rPr>
                <w:sz w:val="18"/>
                <w:szCs w:val="18"/>
              </w:rPr>
            </w:pPr>
            <w:r>
              <w:rPr>
                <w:b/>
                <w:sz w:val="18"/>
                <w:szCs w:val="18"/>
                <w:rtl w:val="0"/>
              </w:rPr>
              <w:t>Dependencies</w:t>
            </w:r>
          </w:p>
        </w:tc>
        <w:tc>
          <w:tcPr>
            <w:tcBorders>
              <w:top w:val="single" w:color="000000"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0">
            <w:pPr>
              <w:widowControl w:val="0"/>
              <w:jc w:val="center"/>
              <w:rPr>
                <w:sz w:val="18"/>
                <w:szCs w:val="18"/>
              </w:rPr>
            </w:pPr>
            <w:r>
              <w:rPr>
                <w:b/>
                <w:sz w:val="18"/>
                <w:szCs w:val="18"/>
                <w:rtl w:val="0"/>
              </w:rPr>
              <w:t>Expected Outcome</w:t>
            </w:r>
          </w:p>
        </w:tc>
      </w:tr>
      <w:tr w14:paraId="11F2C1B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0000051">
            <w:pPr>
              <w:widowControl w:val="0"/>
              <w:jc w:val="center"/>
              <w:rPr>
                <w:sz w:val="18"/>
                <w:szCs w:val="18"/>
              </w:rPr>
            </w:pPr>
            <w:r>
              <w:rPr>
                <w:sz w:val="18"/>
                <w:szCs w:val="18"/>
                <w:rtl w:val="0"/>
              </w:rPr>
              <w:t>Sprint 1</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2">
            <w:pPr>
              <w:widowControl w:val="0"/>
              <w:jc w:val="center"/>
              <w:rPr>
                <w:sz w:val="18"/>
                <w:szCs w:val="18"/>
              </w:rPr>
            </w:pPr>
            <w:r>
              <w:rPr>
                <w:sz w:val="18"/>
                <w:szCs w:val="18"/>
                <w:rtl w:val="0"/>
              </w:rPr>
              <w:t>Environment Setup &amp; API Integration</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3">
            <w:pPr>
              <w:widowControl w:val="0"/>
              <w:jc w:val="left"/>
              <w:rPr>
                <w:sz w:val="18"/>
                <w:szCs w:val="18"/>
              </w:rPr>
            </w:pPr>
            <w:r>
              <w:rPr>
                <w:sz w:val="18"/>
                <w:szCs w:val="18"/>
                <w:rtl w:val="0"/>
              </w:rPr>
              <w:t>🔴 High</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4">
            <w:pPr>
              <w:widowControl w:val="0"/>
              <w:jc w:val="center"/>
              <w:rPr>
                <w:sz w:val="18"/>
                <w:szCs w:val="18"/>
              </w:rPr>
            </w:pPr>
            <w:r>
              <w:rPr>
                <w:sz w:val="18"/>
                <w:szCs w:val="18"/>
                <w:rtl w:val="0"/>
              </w:rPr>
              <w:t>6 hours (Day 1)</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5">
            <w:pPr>
              <w:widowControl w:val="0"/>
              <w:jc w:val="center"/>
              <w:rPr>
                <w:sz w:val="18"/>
                <w:szCs w:val="18"/>
              </w:rPr>
            </w:pPr>
            <w:r>
              <w:rPr>
                <w:sz w:val="18"/>
                <w:szCs w:val="18"/>
                <w:rtl w:val="0"/>
              </w:rPr>
              <w:t>End of Day 1</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6">
            <w:pPr>
              <w:widowControl w:val="0"/>
              <w:jc w:val="left"/>
              <w:rPr>
                <w:rFonts w:hint="default"/>
                <w:sz w:val="18"/>
                <w:szCs w:val="18"/>
                <w:lang w:val="en-US"/>
              </w:rPr>
            </w:pPr>
          </w:p>
          <w:p w14:paraId="7CD032A5">
            <w:pPr>
              <w:widowControl w:val="0"/>
              <w:jc w:val="left"/>
              <w:rPr>
                <w:rFonts w:hint="default"/>
                <w:sz w:val="18"/>
                <w:szCs w:val="18"/>
                <w:lang w:val="en-US"/>
              </w:rPr>
            </w:pPr>
          </w:p>
          <w:p w14:paraId="3A1ECE0E">
            <w:pPr>
              <w:widowControl w:val="0"/>
              <w:jc w:val="left"/>
              <w:rPr>
                <w:rFonts w:hint="default"/>
                <w:sz w:val="18"/>
                <w:szCs w:val="18"/>
                <w:lang w:val="en-US"/>
              </w:rPr>
            </w:pPr>
          </w:p>
          <w:p w14:paraId="6C771556">
            <w:pPr>
              <w:widowControl w:val="0"/>
              <w:jc w:val="left"/>
              <w:rPr>
                <w:rFonts w:hint="default"/>
                <w:sz w:val="18"/>
                <w:szCs w:val="18"/>
                <w:lang w:val="en-US"/>
              </w:rPr>
            </w:pPr>
          </w:p>
          <w:p w14:paraId="102A9895">
            <w:pPr>
              <w:widowControl w:val="0"/>
              <w:jc w:val="left"/>
              <w:rPr>
                <w:rFonts w:hint="default"/>
                <w:sz w:val="18"/>
                <w:szCs w:val="18"/>
                <w:lang w:val="en-US"/>
              </w:rPr>
            </w:pPr>
            <w:r>
              <w:rPr>
                <w:rFonts w:hint="default"/>
                <w:sz w:val="18"/>
                <w:szCs w:val="18"/>
                <w:lang w:val="en-US"/>
              </w:rPr>
              <w:t>Shaik Pharvej</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7">
            <w:pPr>
              <w:widowControl w:val="0"/>
              <w:jc w:val="center"/>
              <w:rPr>
                <w:sz w:val="18"/>
                <w:szCs w:val="18"/>
              </w:rPr>
            </w:pPr>
            <w:r>
              <w:rPr>
                <w:sz w:val="18"/>
                <w:szCs w:val="18"/>
                <w:rtl w:val="0"/>
              </w:rPr>
              <w:t>Google API Key, Python, Streamlit setup</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8">
            <w:pPr>
              <w:widowControl w:val="0"/>
              <w:jc w:val="center"/>
              <w:rPr>
                <w:sz w:val="18"/>
                <w:szCs w:val="18"/>
              </w:rPr>
            </w:pPr>
            <w:r>
              <w:rPr>
                <w:sz w:val="18"/>
                <w:szCs w:val="18"/>
                <w:rtl w:val="0"/>
              </w:rPr>
              <w:t>API connection established &amp; working</w:t>
            </w:r>
          </w:p>
        </w:tc>
      </w:tr>
      <w:tr w14:paraId="251A70D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0000059">
            <w:pPr>
              <w:widowControl w:val="0"/>
              <w:jc w:val="center"/>
              <w:rPr>
                <w:sz w:val="18"/>
                <w:szCs w:val="18"/>
              </w:rPr>
            </w:pPr>
            <w:r>
              <w:rPr>
                <w:sz w:val="18"/>
                <w:szCs w:val="18"/>
                <w:rtl w:val="0"/>
              </w:rPr>
              <w:t>Sprint 1</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A">
            <w:pPr>
              <w:widowControl w:val="0"/>
              <w:jc w:val="center"/>
              <w:rPr>
                <w:sz w:val="18"/>
                <w:szCs w:val="18"/>
              </w:rPr>
            </w:pPr>
            <w:r>
              <w:rPr>
                <w:sz w:val="18"/>
                <w:szCs w:val="18"/>
                <w:rtl w:val="0"/>
              </w:rPr>
              <w:t>Frontend UI Development</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B">
            <w:pPr>
              <w:widowControl w:val="0"/>
              <w:jc w:val="left"/>
              <w:rPr>
                <w:sz w:val="18"/>
                <w:szCs w:val="18"/>
              </w:rPr>
            </w:pPr>
            <w:r>
              <w:rPr>
                <w:sz w:val="18"/>
                <w:szCs w:val="18"/>
                <w:rtl w:val="0"/>
              </w:rPr>
              <w:t>🟡 Medium</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C">
            <w:pPr>
              <w:widowControl w:val="0"/>
              <w:jc w:val="center"/>
              <w:rPr>
                <w:sz w:val="18"/>
                <w:szCs w:val="18"/>
              </w:rPr>
            </w:pPr>
            <w:r>
              <w:rPr>
                <w:sz w:val="18"/>
                <w:szCs w:val="18"/>
                <w:rtl w:val="0"/>
              </w:rPr>
              <w:t>2 hours (Day 1)</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D">
            <w:pPr>
              <w:widowControl w:val="0"/>
              <w:jc w:val="center"/>
              <w:rPr>
                <w:sz w:val="18"/>
                <w:szCs w:val="18"/>
              </w:rPr>
            </w:pPr>
            <w:r>
              <w:rPr>
                <w:sz w:val="18"/>
                <w:szCs w:val="18"/>
                <w:rtl w:val="0"/>
              </w:rPr>
              <w:t>End of Day 1</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E">
            <w:pPr>
              <w:widowControl w:val="0"/>
              <w:jc w:val="left"/>
              <w:rPr>
                <w:rFonts w:hint="default"/>
                <w:sz w:val="18"/>
                <w:szCs w:val="18"/>
                <w:lang w:val="en-US"/>
              </w:rPr>
            </w:pPr>
            <w:r>
              <w:rPr>
                <w:rFonts w:hint="default"/>
                <w:sz w:val="18"/>
                <w:szCs w:val="18"/>
                <w:lang w:val="en-US"/>
              </w:rPr>
              <w:t>P.Bhanu Prakash</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5F">
            <w:pPr>
              <w:widowControl w:val="0"/>
              <w:jc w:val="center"/>
              <w:rPr>
                <w:sz w:val="18"/>
                <w:szCs w:val="18"/>
              </w:rPr>
            </w:pPr>
            <w:r>
              <w:rPr>
                <w:sz w:val="18"/>
                <w:szCs w:val="18"/>
                <w:rtl w:val="0"/>
              </w:rPr>
              <w:t>API response format finalized</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0">
            <w:pPr>
              <w:widowControl w:val="0"/>
              <w:jc w:val="center"/>
              <w:rPr>
                <w:sz w:val="18"/>
                <w:szCs w:val="18"/>
              </w:rPr>
            </w:pPr>
            <w:r>
              <w:rPr>
                <w:sz w:val="18"/>
                <w:szCs w:val="18"/>
                <w:rtl w:val="0"/>
              </w:rPr>
              <w:t>Basic UI with input fields</w:t>
            </w:r>
          </w:p>
        </w:tc>
      </w:tr>
      <w:tr w14:paraId="55AA543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0000061">
            <w:pPr>
              <w:widowControl w:val="0"/>
              <w:jc w:val="center"/>
              <w:rPr>
                <w:sz w:val="18"/>
                <w:szCs w:val="18"/>
              </w:rPr>
            </w:pPr>
            <w:r>
              <w:rPr>
                <w:sz w:val="18"/>
                <w:szCs w:val="18"/>
                <w:rtl w:val="0"/>
              </w:rPr>
              <w:t>Sprint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2">
            <w:pPr>
              <w:widowControl w:val="0"/>
              <w:jc w:val="center"/>
              <w:rPr>
                <w:sz w:val="18"/>
                <w:szCs w:val="18"/>
              </w:rPr>
            </w:pPr>
            <w:r>
              <w:rPr>
                <w:rFonts w:hint="default" w:ascii="Arial" w:hAnsi="Arial" w:eastAsia="SimSun" w:cs="Arial"/>
                <w:sz w:val="18"/>
                <w:szCs w:val="18"/>
              </w:rPr>
              <w:t>Landmark Search &amp; Filtering</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3">
            <w:pPr>
              <w:widowControl w:val="0"/>
              <w:jc w:val="left"/>
              <w:rPr>
                <w:sz w:val="18"/>
                <w:szCs w:val="18"/>
              </w:rPr>
            </w:pPr>
            <w:r>
              <w:rPr>
                <w:sz w:val="18"/>
                <w:szCs w:val="18"/>
                <w:rtl w:val="0"/>
              </w:rPr>
              <w:t>🔴 High</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4">
            <w:pPr>
              <w:widowControl w:val="0"/>
              <w:jc w:val="center"/>
              <w:rPr>
                <w:sz w:val="18"/>
                <w:szCs w:val="18"/>
              </w:rPr>
            </w:pPr>
            <w:r>
              <w:rPr>
                <w:sz w:val="18"/>
                <w:szCs w:val="18"/>
                <w:rtl w:val="0"/>
              </w:rPr>
              <w:t>3 hours (Day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5">
            <w:pPr>
              <w:widowControl w:val="0"/>
              <w:jc w:val="center"/>
              <w:rPr>
                <w:sz w:val="18"/>
                <w:szCs w:val="18"/>
              </w:rPr>
            </w:pPr>
            <w:r>
              <w:rPr>
                <w:sz w:val="18"/>
                <w:szCs w:val="18"/>
                <w:rtl w:val="0"/>
              </w:rPr>
              <w:t>Mid-Day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6">
            <w:pPr>
              <w:widowControl w:val="0"/>
              <w:jc w:val="left"/>
              <w:rPr>
                <w:rFonts w:hint="default"/>
                <w:sz w:val="18"/>
                <w:szCs w:val="18"/>
                <w:lang w:val="en-US"/>
              </w:rPr>
            </w:pPr>
            <w:r>
              <w:rPr>
                <w:rFonts w:hint="default"/>
                <w:sz w:val="18"/>
                <w:szCs w:val="18"/>
                <w:lang w:val="en-US"/>
              </w:rPr>
              <w:t>Shaik sahil</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7">
            <w:pPr>
              <w:widowControl w:val="0"/>
              <w:jc w:val="center"/>
              <w:rPr>
                <w:sz w:val="18"/>
                <w:szCs w:val="18"/>
              </w:rPr>
            </w:pPr>
            <w:r>
              <w:rPr>
                <w:sz w:val="18"/>
                <w:szCs w:val="18"/>
                <w:rtl w:val="0"/>
              </w:rPr>
              <w:t>API response, UI elements ready</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8">
            <w:pPr>
              <w:widowControl w:val="0"/>
              <w:jc w:val="center"/>
              <w:rPr>
                <w:sz w:val="18"/>
                <w:szCs w:val="18"/>
              </w:rPr>
            </w:pPr>
            <w:r>
              <w:rPr>
                <w:sz w:val="18"/>
                <w:szCs w:val="18"/>
                <w:rtl w:val="0"/>
              </w:rPr>
              <w:t>Search functionality with filters</w:t>
            </w:r>
          </w:p>
        </w:tc>
      </w:tr>
      <w:tr w14:paraId="2CEC2EE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55" w:hRule="atLeast"/>
        </w:trPr>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0000069">
            <w:pPr>
              <w:widowControl w:val="0"/>
              <w:jc w:val="center"/>
              <w:rPr>
                <w:sz w:val="18"/>
                <w:szCs w:val="18"/>
              </w:rPr>
            </w:pPr>
            <w:r>
              <w:rPr>
                <w:sz w:val="18"/>
                <w:szCs w:val="18"/>
                <w:rtl w:val="0"/>
              </w:rPr>
              <w:t>Sprint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A">
            <w:pPr>
              <w:widowControl w:val="0"/>
              <w:jc w:val="center"/>
              <w:rPr>
                <w:sz w:val="18"/>
                <w:szCs w:val="18"/>
              </w:rPr>
            </w:pPr>
            <w:r>
              <w:rPr>
                <w:sz w:val="18"/>
                <w:szCs w:val="18"/>
                <w:rtl w:val="0"/>
              </w:rPr>
              <w:t>Error Handling &amp; Debugging</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B">
            <w:pPr>
              <w:widowControl w:val="0"/>
              <w:jc w:val="left"/>
              <w:rPr>
                <w:sz w:val="18"/>
                <w:szCs w:val="18"/>
              </w:rPr>
            </w:pPr>
            <w:r>
              <w:rPr>
                <w:sz w:val="18"/>
                <w:szCs w:val="18"/>
                <w:rtl w:val="0"/>
              </w:rPr>
              <w:t>🔴 High</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C">
            <w:pPr>
              <w:widowControl w:val="0"/>
              <w:jc w:val="center"/>
              <w:rPr>
                <w:sz w:val="18"/>
                <w:szCs w:val="18"/>
              </w:rPr>
            </w:pPr>
            <w:r>
              <w:rPr>
                <w:sz w:val="18"/>
                <w:szCs w:val="18"/>
                <w:rtl w:val="0"/>
              </w:rPr>
              <w:t>1.5 hours (Day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D">
            <w:pPr>
              <w:widowControl w:val="0"/>
              <w:jc w:val="center"/>
              <w:rPr>
                <w:sz w:val="18"/>
                <w:szCs w:val="18"/>
              </w:rPr>
            </w:pPr>
            <w:r>
              <w:rPr>
                <w:sz w:val="18"/>
                <w:szCs w:val="18"/>
                <w:rtl w:val="0"/>
              </w:rPr>
              <w:t>Mid-Day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E">
            <w:pPr>
              <w:widowControl w:val="0"/>
              <w:jc w:val="left"/>
              <w:rPr>
                <w:rFonts w:hint="default"/>
                <w:sz w:val="18"/>
                <w:szCs w:val="18"/>
                <w:lang w:val="en-US"/>
              </w:rPr>
            </w:pPr>
            <w:r>
              <w:rPr>
                <w:rFonts w:hint="default"/>
                <w:sz w:val="18"/>
                <w:szCs w:val="18"/>
                <w:lang w:val="en-US"/>
              </w:rPr>
              <w:t>Shaik Pharvej,P.Bhanu prakash</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6F">
            <w:pPr>
              <w:widowControl w:val="0"/>
              <w:jc w:val="center"/>
              <w:rPr>
                <w:sz w:val="18"/>
                <w:szCs w:val="18"/>
              </w:rPr>
            </w:pPr>
            <w:r>
              <w:rPr>
                <w:sz w:val="18"/>
                <w:szCs w:val="18"/>
                <w:rtl w:val="0"/>
              </w:rPr>
              <w:t>API logs, UI inputs</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0">
            <w:pPr>
              <w:widowControl w:val="0"/>
              <w:jc w:val="center"/>
              <w:rPr>
                <w:sz w:val="18"/>
                <w:szCs w:val="18"/>
              </w:rPr>
            </w:pPr>
            <w:r>
              <w:rPr>
                <w:sz w:val="18"/>
                <w:szCs w:val="18"/>
                <w:rtl w:val="0"/>
              </w:rPr>
              <w:t>Improved API stability</w:t>
            </w:r>
          </w:p>
        </w:tc>
      </w:tr>
      <w:tr w14:paraId="2611F5B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55" w:hRule="atLeast"/>
        </w:trPr>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0000071">
            <w:pPr>
              <w:widowControl w:val="0"/>
              <w:jc w:val="center"/>
              <w:rPr>
                <w:sz w:val="18"/>
                <w:szCs w:val="18"/>
              </w:rPr>
            </w:pPr>
            <w:r>
              <w:rPr>
                <w:sz w:val="18"/>
                <w:szCs w:val="18"/>
                <w:rtl w:val="0"/>
              </w:rPr>
              <w:t>Sprint 3</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2">
            <w:pPr>
              <w:widowControl w:val="0"/>
              <w:jc w:val="center"/>
              <w:rPr>
                <w:sz w:val="18"/>
                <w:szCs w:val="18"/>
              </w:rPr>
            </w:pPr>
            <w:r>
              <w:rPr>
                <w:sz w:val="18"/>
                <w:szCs w:val="18"/>
                <w:rtl w:val="0"/>
              </w:rPr>
              <w:t>Testing &amp; UI Enhancements</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3">
            <w:pPr>
              <w:widowControl w:val="0"/>
              <w:jc w:val="left"/>
              <w:rPr>
                <w:sz w:val="18"/>
                <w:szCs w:val="18"/>
              </w:rPr>
            </w:pPr>
            <w:r>
              <w:rPr>
                <w:sz w:val="18"/>
                <w:szCs w:val="18"/>
                <w:rtl w:val="0"/>
              </w:rPr>
              <w:t>🟡 Medium</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4">
            <w:pPr>
              <w:widowControl w:val="0"/>
              <w:jc w:val="center"/>
              <w:rPr>
                <w:sz w:val="18"/>
                <w:szCs w:val="18"/>
              </w:rPr>
            </w:pPr>
            <w:r>
              <w:rPr>
                <w:sz w:val="18"/>
                <w:szCs w:val="18"/>
                <w:rtl w:val="0"/>
              </w:rPr>
              <w:t>1.5 hours (Day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5">
            <w:pPr>
              <w:widowControl w:val="0"/>
              <w:jc w:val="center"/>
              <w:rPr>
                <w:sz w:val="18"/>
                <w:szCs w:val="18"/>
              </w:rPr>
            </w:pPr>
            <w:r>
              <w:rPr>
                <w:sz w:val="18"/>
                <w:szCs w:val="18"/>
                <w:rtl w:val="0"/>
              </w:rPr>
              <w:t>Mid-Day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6">
            <w:pPr>
              <w:widowControl w:val="0"/>
              <w:jc w:val="left"/>
              <w:rPr>
                <w:rFonts w:hint="default"/>
                <w:sz w:val="18"/>
                <w:szCs w:val="18"/>
                <w:lang w:val="en-US"/>
              </w:rPr>
            </w:pPr>
            <w:r>
              <w:rPr>
                <w:rFonts w:hint="default"/>
                <w:sz w:val="18"/>
                <w:szCs w:val="18"/>
                <w:lang w:val="en-US"/>
              </w:rPr>
              <w:t>K.Ramu</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7">
            <w:pPr>
              <w:widowControl w:val="0"/>
              <w:jc w:val="center"/>
              <w:rPr>
                <w:sz w:val="18"/>
                <w:szCs w:val="18"/>
              </w:rPr>
            </w:pPr>
            <w:r>
              <w:rPr>
                <w:sz w:val="18"/>
                <w:szCs w:val="18"/>
                <w:rtl w:val="0"/>
              </w:rPr>
              <w:t>API response, UI layout completed</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8">
            <w:pPr>
              <w:widowControl w:val="0"/>
              <w:jc w:val="center"/>
              <w:rPr>
                <w:sz w:val="18"/>
                <w:szCs w:val="18"/>
              </w:rPr>
            </w:pPr>
            <w:r>
              <w:rPr>
                <w:sz w:val="18"/>
                <w:szCs w:val="18"/>
                <w:rtl w:val="0"/>
              </w:rPr>
              <w:t>Responsive UI, better user experience</w:t>
            </w:r>
          </w:p>
        </w:tc>
      </w:tr>
      <w:tr w14:paraId="1BF539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0000079">
            <w:pPr>
              <w:widowControl w:val="0"/>
              <w:jc w:val="center"/>
              <w:rPr>
                <w:sz w:val="18"/>
                <w:szCs w:val="18"/>
              </w:rPr>
            </w:pPr>
            <w:r>
              <w:rPr>
                <w:sz w:val="18"/>
                <w:szCs w:val="18"/>
                <w:rtl w:val="0"/>
              </w:rPr>
              <w:t>Sprint 3</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A">
            <w:pPr>
              <w:widowControl w:val="0"/>
              <w:jc w:val="center"/>
              <w:rPr>
                <w:sz w:val="18"/>
                <w:szCs w:val="18"/>
              </w:rPr>
            </w:pPr>
            <w:r>
              <w:rPr>
                <w:sz w:val="18"/>
                <w:szCs w:val="18"/>
                <w:rtl w:val="0"/>
              </w:rPr>
              <w:t>Final Presentation &amp; Deployment</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B">
            <w:pPr>
              <w:widowControl w:val="0"/>
              <w:jc w:val="left"/>
              <w:rPr>
                <w:sz w:val="18"/>
                <w:szCs w:val="18"/>
              </w:rPr>
            </w:pPr>
            <w:r>
              <w:rPr>
                <w:sz w:val="18"/>
                <w:szCs w:val="18"/>
                <w:rtl w:val="0"/>
              </w:rPr>
              <w:t>🟢 Low</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C">
            <w:pPr>
              <w:widowControl w:val="0"/>
              <w:jc w:val="center"/>
              <w:rPr>
                <w:sz w:val="18"/>
                <w:szCs w:val="18"/>
              </w:rPr>
            </w:pPr>
            <w:r>
              <w:rPr>
                <w:sz w:val="18"/>
                <w:szCs w:val="18"/>
                <w:rtl w:val="0"/>
              </w:rPr>
              <w:t>1 hour (Day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D">
            <w:pPr>
              <w:widowControl w:val="0"/>
              <w:jc w:val="center"/>
              <w:rPr>
                <w:sz w:val="18"/>
                <w:szCs w:val="18"/>
              </w:rPr>
            </w:pPr>
            <w:r>
              <w:rPr>
                <w:sz w:val="18"/>
                <w:szCs w:val="18"/>
                <w:rtl w:val="0"/>
              </w:rPr>
              <w:t>End of Day 2</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E">
            <w:pPr>
              <w:widowControl w:val="0"/>
              <w:jc w:val="center"/>
              <w:rPr>
                <w:sz w:val="18"/>
                <w:szCs w:val="18"/>
              </w:rPr>
            </w:pPr>
            <w:r>
              <w:rPr>
                <w:sz w:val="18"/>
                <w:szCs w:val="18"/>
                <w:rtl w:val="0"/>
              </w:rPr>
              <w:t>Entire Team</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7F">
            <w:pPr>
              <w:widowControl w:val="0"/>
              <w:jc w:val="center"/>
              <w:rPr>
                <w:sz w:val="18"/>
                <w:szCs w:val="18"/>
              </w:rPr>
            </w:pPr>
            <w:r>
              <w:rPr>
                <w:sz w:val="18"/>
                <w:szCs w:val="18"/>
                <w:rtl w:val="0"/>
              </w:rPr>
              <w:t>Working prototype</w:t>
            </w:r>
          </w:p>
        </w:tc>
        <w:tc>
          <w:tcPr>
            <w:tcBorders>
              <w:top w:val="single" w:color="CCCCCC" w:sz="4" w:space="0"/>
              <w:left w:val="single" w:color="CCCCCC" w:sz="4" w:space="0"/>
              <w:bottom w:val="single" w:color="000000" w:sz="4" w:space="0"/>
              <w:right w:val="single" w:color="000000" w:sz="4" w:space="0"/>
            </w:tcBorders>
            <w:tcMar>
              <w:top w:w="40" w:type="dxa"/>
              <w:left w:w="40" w:type="dxa"/>
              <w:bottom w:w="40" w:type="dxa"/>
              <w:right w:w="40" w:type="dxa"/>
            </w:tcMar>
            <w:vAlign w:val="bottom"/>
          </w:tcPr>
          <w:p w14:paraId="00000080">
            <w:pPr>
              <w:widowControl w:val="0"/>
              <w:jc w:val="center"/>
              <w:rPr>
                <w:sz w:val="18"/>
                <w:szCs w:val="18"/>
              </w:rPr>
            </w:pPr>
            <w:r>
              <w:rPr>
                <w:sz w:val="18"/>
                <w:szCs w:val="18"/>
                <w:rtl w:val="0"/>
              </w:rPr>
              <w:t>Demo-ready project</w:t>
            </w:r>
          </w:p>
        </w:tc>
      </w:tr>
    </w:tbl>
    <w:p w14:paraId="00000081">
      <w:pPr>
        <w:pStyle w:val="4"/>
        <w:keepNext w:val="0"/>
        <w:keepLines w:val="0"/>
        <w:spacing w:before="280"/>
        <w:rPr>
          <w:b/>
          <w:color w:val="000000"/>
          <w:sz w:val="26"/>
          <w:szCs w:val="26"/>
        </w:rPr>
      </w:pPr>
      <w:bookmarkStart w:id="16" w:name="_9p9386trp7dg" w:colFirst="0" w:colLast="0"/>
      <w:bookmarkEnd w:id="16"/>
    </w:p>
    <w:p w14:paraId="00000082">
      <w:pPr>
        <w:pStyle w:val="4"/>
        <w:keepNext w:val="0"/>
        <w:keepLines w:val="0"/>
        <w:spacing w:before="280"/>
        <w:rPr>
          <w:b/>
          <w:color w:val="000000"/>
          <w:sz w:val="26"/>
          <w:szCs w:val="26"/>
        </w:rPr>
      </w:pPr>
      <w:bookmarkStart w:id="17" w:name="_1rh5k13wdp5k" w:colFirst="0" w:colLast="0"/>
      <w:bookmarkEnd w:id="17"/>
      <w:r>
        <w:rPr>
          <w:b/>
          <w:color w:val="000000"/>
          <w:sz w:val="26"/>
          <w:szCs w:val="26"/>
          <w:rtl w:val="0"/>
        </w:rPr>
        <w:t>Sprint Planning with Priorities</w:t>
      </w:r>
    </w:p>
    <w:p w14:paraId="00000083">
      <w:pPr>
        <w:pStyle w:val="4"/>
        <w:keepNext w:val="0"/>
        <w:keepLines w:val="0"/>
        <w:spacing w:before="280"/>
        <w:rPr>
          <w:b/>
          <w:color w:val="000000"/>
          <w:sz w:val="26"/>
          <w:szCs w:val="26"/>
        </w:rPr>
      </w:pPr>
      <w:bookmarkStart w:id="18" w:name="_9qbuj6t7xzfi" w:colFirst="0" w:colLast="0"/>
      <w:bookmarkEnd w:id="18"/>
      <w:r>
        <w:rPr>
          <w:b/>
          <w:color w:val="000000"/>
          <w:sz w:val="26"/>
          <w:szCs w:val="26"/>
          <w:rtl w:val="0"/>
        </w:rPr>
        <w:t>Sprint 1 – Setup &amp; Integration (Day 1)</w:t>
      </w:r>
    </w:p>
    <w:p w14:paraId="00000084">
      <w:pPr>
        <w:spacing w:before="240" w:after="240"/>
      </w:pPr>
      <w:r>
        <w:rPr>
          <w:rtl w:val="0"/>
        </w:rPr>
        <w:t xml:space="preserve"> </w:t>
      </w:r>
      <w:r>
        <w:rPr>
          <w:b/>
          <w:rtl w:val="0"/>
        </w:rPr>
        <w:t>(🔴 High Priority)</w:t>
      </w:r>
      <w:r>
        <w:rPr>
          <w:rtl w:val="0"/>
        </w:rPr>
        <w:t xml:space="preserve"> Set up the </w:t>
      </w:r>
      <w:r>
        <w:rPr>
          <w:b/>
          <w:rtl w:val="0"/>
        </w:rPr>
        <w:t>environment</w:t>
      </w:r>
      <w:r>
        <w:rPr>
          <w:rtl w:val="0"/>
        </w:rPr>
        <w:t xml:space="preserve"> &amp; install dependencies.</w:t>
      </w:r>
      <w:r>
        <w:rPr>
          <w:rtl w:val="0"/>
        </w:rPr>
        <w:br w:type="textWrapping"/>
      </w:r>
      <w:r>
        <w:rPr>
          <w:rtl w:val="0"/>
        </w:rPr>
        <w:t xml:space="preserve"> </w:t>
      </w:r>
      <w:r>
        <w:rPr>
          <w:b/>
          <w:rtl w:val="0"/>
        </w:rPr>
        <w:t>(🔴 High Priority)</w:t>
      </w:r>
      <w:r>
        <w:rPr>
          <w:rtl w:val="0"/>
        </w:rPr>
        <w:t xml:space="preserve"> Integrate </w:t>
      </w:r>
      <w:r>
        <w:rPr>
          <w:b/>
          <w:rtl w:val="0"/>
        </w:rPr>
        <w:t>Google Gemini API</w:t>
      </w:r>
      <w:r>
        <w:rPr>
          <w:rtl w:val="0"/>
        </w:rPr>
        <w:t>.</w:t>
      </w:r>
      <w:r>
        <w:rPr>
          <w:rtl w:val="0"/>
        </w:rPr>
        <w:br w:type="textWrapping"/>
      </w:r>
      <w:r>
        <w:rPr>
          <w:rtl w:val="0"/>
        </w:rPr>
        <w:t xml:space="preserve"> </w:t>
      </w:r>
      <w:r>
        <w:rPr>
          <w:b/>
          <w:rtl w:val="0"/>
        </w:rPr>
        <w:t>(🟡 Medium Priority)</w:t>
      </w:r>
      <w:r>
        <w:rPr>
          <w:rtl w:val="0"/>
        </w:rPr>
        <w:t xml:space="preserve"> Build a </w:t>
      </w:r>
      <w:r>
        <w:rPr>
          <w:b/>
          <w:rtl w:val="0"/>
        </w:rPr>
        <w:t>basic UI with input fields</w:t>
      </w:r>
      <w:r>
        <w:rPr>
          <w:rtl w:val="0"/>
        </w:rPr>
        <w:t>.</w:t>
      </w:r>
    </w:p>
    <w:p w14:paraId="00000085">
      <w:pPr>
        <w:pStyle w:val="4"/>
        <w:keepNext w:val="0"/>
        <w:keepLines w:val="0"/>
        <w:spacing w:before="280"/>
        <w:rPr>
          <w:b/>
          <w:color w:val="000000"/>
          <w:sz w:val="26"/>
          <w:szCs w:val="26"/>
        </w:rPr>
      </w:pPr>
      <w:bookmarkStart w:id="19" w:name="_ntgg4t2c4b50" w:colFirst="0" w:colLast="0"/>
      <w:bookmarkEnd w:id="19"/>
      <w:r>
        <w:rPr>
          <w:b/>
          <w:color w:val="000000"/>
          <w:sz w:val="26"/>
          <w:szCs w:val="26"/>
          <w:rtl w:val="0"/>
        </w:rPr>
        <w:t>Sprint 2 – Core Features &amp; Debugging (Day 2)</w:t>
      </w:r>
    </w:p>
    <w:p w14:paraId="00000086">
      <w:pPr>
        <w:spacing w:before="240" w:after="240"/>
      </w:pPr>
      <w:r>
        <w:rPr>
          <w:rtl w:val="0"/>
        </w:rPr>
        <w:t xml:space="preserve"> </w:t>
      </w:r>
      <w:r>
        <w:rPr>
          <w:b/>
          <w:rtl w:val="0"/>
        </w:rPr>
        <w:t>(🔴 High Priority)</w:t>
      </w:r>
      <w:r>
        <w:rPr>
          <w:rtl w:val="0"/>
        </w:rPr>
        <w:t xml:space="preserve"> Implement </w:t>
      </w:r>
      <w:r>
        <w:rPr>
          <w:b/>
          <w:rtl w:val="0"/>
        </w:rPr>
        <w:t>search &amp; comparison functionalities</w:t>
      </w:r>
      <w:r>
        <w:rPr>
          <w:rtl w:val="0"/>
        </w:rPr>
        <w:t>.</w:t>
      </w:r>
      <w:r>
        <w:rPr>
          <w:rtl w:val="0"/>
        </w:rPr>
        <w:br w:type="textWrapping"/>
      </w:r>
      <w:r>
        <w:rPr>
          <w:rtl w:val="0"/>
        </w:rPr>
        <w:t xml:space="preserve"> </w:t>
      </w:r>
      <w:r>
        <w:rPr>
          <w:b/>
          <w:rtl w:val="0"/>
        </w:rPr>
        <w:t>(🔴 High Priority)</w:t>
      </w:r>
      <w:r>
        <w:rPr>
          <w:rtl w:val="0"/>
        </w:rPr>
        <w:t xml:space="preserve"> Debug API issues &amp; handle </w:t>
      </w:r>
      <w:r>
        <w:rPr>
          <w:b/>
          <w:rtl w:val="0"/>
        </w:rPr>
        <w:t>errors in queries</w:t>
      </w:r>
      <w:r>
        <w:rPr>
          <w:rtl w:val="0"/>
        </w:rPr>
        <w:t>.</w:t>
      </w:r>
    </w:p>
    <w:p w14:paraId="00000087">
      <w:pPr>
        <w:pStyle w:val="4"/>
        <w:keepNext w:val="0"/>
        <w:keepLines w:val="0"/>
        <w:spacing w:before="280"/>
        <w:rPr>
          <w:b/>
          <w:color w:val="000000"/>
          <w:sz w:val="26"/>
          <w:szCs w:val="26"/>
        </w:rPr>
      </w:pPr>
      <w:bookmarkStart w:id="20" w:name="_4ekhtipqyx1c" w:colFirst="0" w:colLast="0"/>
      <w:bookmarkEnd w:id="20"/>
      <w:r>
        <w:rPr>
          <w:b/>
          <w:color w:val="000000"/>
          <w:sz w:val="26"/>
          <w:szCs w:val="26"/>
          <w:rtl w:val="0"/>
        </w:rPr>
        <w:t>Sprint 3 – Testing, Enhancements &amp; Submission (Day 2)</w:t>
      </w:r>
    </w:p>
    <w:p w14:paraId="00000088">
      <w:pPr>
        <w:spacing w:before="240" w:after="240"/>
      </w:pPr>
      <w:r>
        <w:rPr>
          <w:rtl w:val="0"/>
        </w:rPr>
        <w:t xml:space="preserve"> </w:t>
      </w:r>
      <w:r>
        <w:rPr>
          <w:b/>
          <w:rtl w:val="0"/>
        </w:rPr>
        <w:t>(🟡 Medium Priority)</w:t>
      </w:r>
      <w:r>
        <w:rPr>
          <w:rtl w:val="0"/>
        </w:rPr>
        <w:t xml:space="preserve"> Test API responses, refine UI, &amp; fix UI bugs.</w:t>
      </w:r>
      <w:r>
        <w:rPr>
          <w:rtl w:val="0"/>
        </w:rPr>
        <w:br w:type="textWrapping"/>
      </w:r>
      <w:r>
        <w:rPr>
          <w:rtl w:val="0"/>
        </w:rPr>
        <w:t xml:space="preserve"> </w:t>
      </w:r>
      <w:r>
        <w:rPr>
          <w:b/>
          <w:rtl w:val="0"/>
        </w:rPr>
        <w:t>(🟢 Low Priority)</w:t>
      </w:r>
      <w:r>
        <w:rPr>
          <w:rtl w:val="0"/>
        </w:rPr>
        <w:t xml:space="preserve"> Final </w:t>
      </w:r>
      <w:r>
        <w:rPr>
          <w:b/>
          <w:rtl w:val="0"/>
        </w:rPr>
        <w:t>demo preparation &amp; deployment</w:t>
      </w:r>
      <w:r>
        <w:rPr>
          <w:rtl w:val="0"/>
        </w:rPr>
        <w:t>.</w:t>
      </w:r>
    </w:p>
    <w:p w14:paraId="00000089">
      <w:pPr>
        <w:spacing w:before="240" w:after="240"/>
        <w:ind w:left="0" w:firstLine="0"/>
        <w:rPr>
          <w:b/>
        </w:rPr>
      </w:pPr>
    </w:p>
    <w:p w14:paraId="0000008A">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8B">
      <w:pPr>
        <w:pStyle w:val="3"/>
        <w:keepNext w:val="0"/>
        <w:keepLines w:val="0"/>
        <w:spacing w:after="80"/>
        <w:rPr>
          <w:b/>
          <w:sz w:val="34"/>
          <w:szCs w:val="34"/>
        </w:rPr>
      </w:pPr>
      <w:bookmarkStart w:id="21" w:name="_dk2c02gbiuce" w:colFirst="0" w:colLast="0"/>
      <w:bookmarkEnd w:id="21"/>
      <w:r>
        <w:rPr>
          <w:b/>
          <w:sz w:val="34"/>
          <w:szCs w:val="34"/>
          <w:rtl w:val="0"/>
        </w:rPr>
        <w:t>Phase-5: Project Development</w:t>
      </w:r>
    </w:p>
    <w:p w14:paraId="0000008C">
      <w:pPr>
        <w:pStyle w:val="4"/>
        <w:keepNext w:val="0"/>
        <w:keepLines w:val="0"/>
        <w:spacing w:before="280"/>
        <w:rPr>
          <w:b/>
          <w:color w:val="000000"/>
          <w:sz w:val="26"/>
          <w:szCs w:val="26"/>
        </w:rPr>
      </w:pPr>
      <w:bookmarkStart w:id="22" w:name="_bwymdx2dh4qt" w:colFirst="0" w:colLast="0"/>
      <w:bookmarkEnd w:id="22"/>
      <w:r>
        <w:rPr>
          <w:b/>
          <w:color w:val="000000"/>
          <w:sz w:val="26"/>
          <w:szCs w:val="26"/>
          <w:rtl w:val="0"/>
        </w:rPr>
        <w:t>Objective:</w:t>
      </w:r>
    </w:p>
    <w:p w14:paraId="0000008D">
      <w:pPr>
        <w:spacing w:before="240" w:after="240"/>
      </w:pPr>
      <w:r>
        <w:rPr>
          <w:rtl w:val="0"/>
        </w:rPr>
        <w:t>Implement core features of the  App.</w:t>
      </w:r>
    </w:p>
    <w:p w14:paraId="0000008E">
      <w:pPr>
        <w:pStyle w:val="4"/>
        <w:keepNext w:val="0"/>
        <w:keepLines w:val="0"/>
        <w:spacing w:before="280"/>
        <w:rPr>
          <w:b/>
          <w:color w:val="000000"/>
          <w:sz w:val="26"/>
          <w:szCs w:val="26"/>
        </w:rPr>
      </w:pPr>
      <w:bookmarkStart w:id="23" w:name="_p7i3qdhae7ji" w:colFirst="0" w:colLast="0"/>
      <w:bookmarkEnd w:id="23"/>
      <w:r>
        <w:rPr>
          <w:b/>
          <w:color w:val="000000"/>
          <w:sz w:val="26"/>
          <w:szCs w:val="26"/>
          <w:rtl w:val="0"/>
        </w:rPr>
        <w:t>Key Points:</w:t>
      </w:r>
    </w:p>
    <w:p w14:paraId="0000008F">
      <w:pPr>
        <w:numPr>
          <w:ilvl w:val="0"/>
          <w:numId w:val="5"/>
        </w:numPr>
        <w:spacing w:before="240" w:after="0" w:afterAutospacing="0"/>
        <w:ind w:left="720" w:hanging="360"/>
      </w:pPr>
      <w:r>
        <w:rPr>
          <w:b/>
          <w:rtl w:val="0"/>
        </w:rPr>
        <w:t>Technology Stack Used:</w:t>
      </w:r>
      <w:r>
        <w:rPr>
          <w:b/>
          <w:rtl w:val="0"/>
        </w:rPr>
        <w:br w:type="textWrapping"/>
      </w:r>
    </w:p>
    <w:p w14:paraId="00000090">
      <w:pPr>
        <w:numPr>
          <w:ilvl w:val="1"/>
          <w:numId w:val="5"/>
        </w:numPr>
        <w:spacing w:before="0" w:beforeAutospacing="0" w:after="0" w:afterAutospacing="0"/>
        <w:ind w:left="1440" w:hanging="360"/>
      </w:pPr>
      <w:r>
        <w:rPr>
          <w:b/>
          <w:rtl w:val="0"/>
        </w:rPr>
        <w:t>Frontend:</w:t>
      </w:r>
      <w:r>
        <w:rPr>
          <w:rtl w:val="0"/>
        </w:rPr>
        <w:t xml:space="preserve"> Streamlit</w:t>
      </w:r>
    </w:p>
    <w:p w14:paraId="1272CA23">
      <w:pPr>
        <w:numPr>
          <w:ilvl w:val="1"/>
          <w:numId w:val="3"/>
        </w:numPr>
        <w:spacing w:before="0" w:beforeAutospacing="0" w:after="0" w:afterAutospacing="0"/>
        <w:ind w:left="1440" w:hanging="360"/>
      </w:pPr>
      <w:r>
        <w:rPr>
          <w:b/>
          <w:rtl w:val="0"/>
        </w:rPr>
        <w:t>Backend:</w:t>
      </w:r>
      <w:r>
        <w:rPr>
          <w:rFonts w:hint="default"/>
          <w:b/>
          <w:rtl w:val="0"/>
          <w:lang w:val="en-US"/>
        </w:rPr>
        <w:t xml:space="preserve"> </w:t>
      </w:r>
      <w:r>
        <w:rPr>
          <w:rFonts w:hint="default"/>
          <w:b/>
          <w:bCs/>
          <w:rtl w:val="0"/>
          <w:lang w:val="en-US"/>
        </w:rPr>
        <w:t>open AI , wikipedia</w:t>
      </w:r>
    </w:p>
    <w:p w14:paraId="00000092">
      <w:pPr>
        <w:numPr>
          <w:ilvl w:val="1"/>
          <w:numId w:val="5"/>
        </w:numPr>
        <w:spacing w:before="0" w:beforeAutospacing="0" w:after="0" w:afterAutospacing="0"/>
        <w:ind w:left="1440" w:hanging="360"/>
      </w:pPr>
      <w:r>
        <w:rPr>
          <w:b/>
          <w:rtl w:val="0"/>
        </w:rPr>
        <w:t>Programming Language:</w:t>
      </w:r>
      <w:r>
        <w:rPr>
          <w:rtl w:val="0"/>
        </w:rPr>
        <w:t xml:space="preserve"> Python</w:t>
      </w:r>
    </w:p>
    <w:p w14:paraId="00000093">
      <w:pPr>
        <w:numPr>
          <w:ilvl w:val="0"/>
          <w:numId w:val="5"/>
        </w:numPr>
        <w:spacing w:before="0" w:beforeAutospacing="0" w:after="0" w:afterAutospacing="0"/>
        <w:ind w:left="720" w:hanging="360"/>
      </w:pPr>
      <w:r>
        <w:rPr>
          <w:b/>
          <w:rtl w:val="0"/>
        </w:rPr>
        <w:t>Development Process:</w:t>
      </w:r>
      <w:r>
        <w:rPr>
          <w:b/>
          <w:rtl w:val="0"/>
        </w:rPr>
        <w:br w:type="textWrapping"/>
      </w:r>
    </w:p>
    <w:p w14:paraId="00000094">
      <w:pPr>
        <w:numPr>
          <w:ilvl w:val="1"/>
          <w:numId w:val="5"/>
        </w:numPr>
        <w:spacing w:before="0" w:beforeAutospacing="0" w:after="0" w:afterAutospacing="0"/>
        <w:ind w:left="1440" w:hanging="360"/>
      </w:pPr>
      <w:r>
        <w:rPr>
          <w:rtl w:val="0"/>
        </w:rPr>
        <w:t xml:space="preserve">Implement </w:t>
      </w:r>
      <w:r>
        <w:rPr>
          <w:b/>
          <w:rtl w:val="0"/>
        </w:rPr>
        <w:t>API key authentication</w:t>
      </w:r>
      <w:r>
        <w:rPr>
          <w:rtl w:val="0"/>
        </w:rPr>
        <w:t xml:space="preserve"> and </w:t>
      </w:r>
      <w:r>
        <w:rPr>
          <w:b/>
          <w:rtl w:val="0"/>
        </w:rPr>
        <w:t>Gemini API integration</w:t>
      </w:r>
      <w:r>
        <w:rPr>
          <w:rtl w:val="0"/>
        </w:rPr>
        <w:t>.</w:t>
      </w:r>
    </w:p>
    <w:p w14:paraId="00000095">
      <w:pPr>
        <w:numPr>
          <w:ilvl w:val="1"/>
          <w:numId w:val="5"/>
        </w:numPr>
        <w:spacing w:before="0" w:beforeAutospacing="0" w:after="0" w:afterAutospacing="0"/>
        <w:ind w:left="1440" w:hanging="360"/>
      </w:pPr>
      <w:r>
        <w:rPr>
          <w:rtl w:val="0"/>
        </w:rPr>
        <w:t xml:space="preserve">Develop </w:t>
      </w:r>
      <w:r>
        <w:rPr>
          <w:rFonts w:hint="default"/>
          <w:rtl w:val="0"/>
          <w:lang w:val="en-US"/>
        </w:rPr>
        <w:t>history and culture description of landmark</w:t>
      </w:r>
      <w:r>
        <w:rPr>
          <w:rtl w:val="0"/>
        </w:rPr>
        <w:t>.</w:t>
      </w:r>
    </w:p>
    <w:p w14:paraId="00000096">
      <w:pPr>
        <w:numPr>
          <w:ilvl w:val="1"/>
          <w:numId w:val="5"/>
        </w:numPr>
        <w:spacing w:before="0" w:beforeAutospacing="0" w:after="0" w:afterAutospacing="0"/>
        <w:ind w:left="1440" w:hanging="360"/>
      </w:pPr>
      <w:r>
        <w:rPr>
          <w:rtl w:val="0"/>
        </w:rPr>
        <w:t xml:space="preserve">Optimize </w:t>
      </w:r>
      <w:r>
        <w:rPr>
          <w:b/>
          <w:rtl w:val="0"/>
        </w:rPr>
        <w:t>search queries for performance and relevance</w:t>
      </w:r>
      <w:r>
        <w:rPr>
          <w:rtl w:val="0"/>
        </w:rPr>
        <w:t>.</w:t>
      </w:r>
    </w:p>
    <w:p w14:paraId="00000097">
      <w:pPr>
        <w:numPr>
          <w:ilvl w:val="0"/>
          <w:numId w:val="5"/>
        </w:numPr>
        <w:spacing w:before="0" w:beforeAutospacing="0" w:after="0" w:afterAutospacing="0"/>
        <w:ind w:left="720" w:hanging="360"/>
      </w:pPr>
      <w:r>
        <w:rPr>
          <w:b/>
          <w:rtl w:val="0"/>
        </w:rPr>
        <w:t>Challenges &amp; Fixes:</w:t>
      </w:r>
      <w:r>
        <w:rPr>
          <w:b/>
          <w:rtl w:val="0"/>
        </w:rPr>
        <w:br w:type="textWrapping"/>
      </w:r>
    </w:p>
    <w:p w14:paraId="00000098">
      <w:pPr>
        <w:numPr>
          <w:ilvl w:val="1"/>
          <w:numId w:val="5"/>
        </w:numPr>
        <w:spacing w:before="0" w:beforeAutospacing="0" w:after="0" w:afterAutospacing="0"/>
        <w:ind w:left="1440" w:hanging="360"/>
      </w:pPr>
      <w:r>
        <w:rPr>
          <w:b/>
          <w:rtl w:val="0"/>
        </w:rPr>
        <w:t>Challenge:</w:t>
      </w:r>
      <w:r>
        <w:rPr>
          <w:rtl w:val="0"/>
        </w:rPr>
        <w:t xml:space="preserve"> Delayed API response times.</w:t>
      </w:r>
      <w:r>
        <w:rPr>
          <w:rtl w:val="0"/>
        </w:rPr>
        <w:br w:type="textWrapping"/>
      </w:r>
      <w:r>
        <w:rPr>
          <w:rtl w:val="0"/>
        </w:rPr>
        <w:t xml:space="preserve"> </w:t>
      </w:r>
      <w:r>
        <w:rPr>
          <w:b/>
          <w:rtl w:val="0"/>
        </w:rPr>
        <w:t>Fix:</w:t>
      </w:r>
      <w:r>
        <w:rPr>
          <w:rtl w:val="0"/>
        </w:rPr>
        <w:t xml:space="preserve"> Implement </w:t>
      </w:r>
      <w:r>
        <w:rPr>
          <w:b/>
          <w:rtl w:val="0"/>
        </w:rPr>
        <w:t>caching</w:t>
      </w:r>
      <w:r>
        <w:rPr>
          <w:rtl w:val="0"/>
        </w:rPr>
        <w:t xml:space="preserve"> to store frequently queried results.</w:t>
      </w:r>
    </w:p>
    <w:p w14:paraId="00000099">
      <w:pPr>
        <w:numPr>
          <w:ilvl w:val="1"/>
          <w:numId w:val="5"/>
        </w:numPr>
        <w:spacing w:before="0" w:beforeAutospacing="0" w:after="240"/>
        <w:ind w:left="1440" w:hanging="360"/>
      </w:pPr>
      <w:r>
        <w:rPr>
          <w:b/>
          <w:rtl w:val="0"/>
        </w:rPr>
        <w:t>Challenge:</w:t>
      </w:r>
      <w:r>
        <w:rPr>
          <w:rtl w:val="0"/>
        </w:rPr>
        <w:t xml:space="preserve"> Limited API calls per minute.</w:t>
      </w:r>
      <w:r>
        <w:rPr>
          <w:rtl w:val="0"/>
        </w:rPr>
        <w:br w:type="textWrapping"/>
      </w:r>
      <w:r>
        <w:rPr>
          <w:rtl w:val="0"/>
        </w:rPr>
        <w:t xml:space="preserve"> </w:t>
      </w:r>
      <w:r>
        <w:rPr>
          <w:b/>
          <w:rtl w:val="0"/>
        </w:rPr>
        <w:t>Fix:</w:t>
      </w:r>
      <w:r>
        <w:rPr>
          <w:rtl w:val="0"/>
        </w:rPr>
        <w:t xml:space="preserve"> Optimize queries to fetch </w:t>
      </w:r>
      <w:r>
        <w:rPr>
          <w:b/>
          <w:rtl w:val="0"/>
        </w:rPr>
        <w:t>only necessary data</w:t>
      </w:r>
      <w:r>
        <w:rPr>
          <w:rtl w:val="0"/>
        </w:rPr>
        <w:t>.</w:t>
      </w:r>
    </w:p>
    <w:p w14:paraId="0000009A">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9B">
      <w:pPr>
        <w:pStyle w:val="3"/>
        <w:keepNext w:val="0"/>
        <w:keepLines w:val="0"/>
        <w:spacing w:after="80"/>
        <w:rPr>
          <w:b/>
          <w:sz w:val="34"/>
          <w:szCs w:val="34"/>
        </w:rPr>
      </w:pPr>
      <w:bookmarkStart w:id="24" w:name="_fdndx9eceayu" w:colFirst="0" w:colLast="0"/>
      <w:bookmarkEnd w:id="24"/>
      <w:r>
        <w:rPr>
          <w:b/>
          <w:sz w:val="34"/>
          <w:szCs w:val="34"/>
          <w:rtl w:val="0"/>
        </w:rPr>
        <w:t>Phase-6: Functional &amp; Performance Testing</w:t>
      </w:r>
    </w:p>
    <w:p w14:paraId="0000009C">
      <w:pPr>
        <w:pStyle w:val="4"/>
        <w:keepNext w:val="0"/>
        <w:keepLines w:val="0"/>
        <w:spacing w:before="280"/>
        <w:rPr>
          <w:b/>
          <w:color w:val="000000"/>
          <w:sz w:val="26"/>
          <w:szCs w:val="26"/>
        </w:rPr>
      </w:pPr>
      <w:bookmarkStart w:id="25" w:name="_ke2brjv75duw" w:colFirst="0" w:colLast="0"/>
      <w:bookmarkEnd w:id="25"/>
      <w:r>
        <w:rPr>
          <w:b/>
          <w:color w:val="000000"/>
          <w:sz w:val="26"/>
          <w:szCs w:val="26"/>
          <w:rtl w:val="0"/>
        </w:rPr>
        <w:t>Objective:</w:t>
      </w:r>
    </w:p>
    <w:p w14:paraId="0000009D">
      <w:pPr>
        <w:spacing w:before="240" w:after="240"/>
      </w:pPr>
      <w:r>
        <w:rPr>
          <w:rtl w:val="0"/>
        </w:rPr>
        <w:t>Ensure that the AutoSage App works as expected.</w:t>
      </w:r>
    </w:p>
    <w:tbl>
      <w:tblPr>
        <w:tblW w:w="0" w:type="auto"/>
        <w:tblCellSpacing w:w="15"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736"/>
        <w:gridCol w:w="1551"/>
        <w:gridCol w:w="2026"/>
        <w:gridCol w:w="2310"/>
        <w:gridCol w:w="1563"/>
        <w:gridCol w:w="1300"/>
      </w:tblGrid>
      <w:tr w14:paraId="4142C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F3F3E00">
            <w:pPr>
              <w:keepNext w:val="0"/>
              <w:keepLines w:val="0"/>
              <w:widowControl/>
              <w:suppressLineNumbers w:val="0"/>
              <w:jc w:val="center"/>
              <w:rPr>
                <w:rFonts w:hint="default" w:ascii="Arial" w:hAnsi="Arial" w:cs="Arial"/>
                <w:b/>
                <w:bCs/>
                <w:sz w:val="18"/>
                <w:szCs w:val="18"/>
              </w:rPr>
            </w:pPr>
            <w:r>
              <w:rPr>
                <w:rStyle w:val="11"/>
                <w:rFonts w:hint="default" w:ascii="Arial" w:hAnsi="Arial" w:eastAsia="SimSun" w:cs="Arial"/>
                <w:kern w:val="0"/>
                <w:sz w:val="18"/>
                <w:szCs w:val="18"/>
                <w:lang w:val="en-US" w:eastAsia="zh-CN" w:bidi="ar"/>
              </w:rPr>
              <w:t>Test Case ID</w:t>
            </w:r>
          </w:p>
        </w:tc>
        <w:tc>
          <w:tcPr>
            <w:tcW w:w="0" w:type="auto"/>
            <w:shd w:val="clear"/>
            <w:vAlign w:val="center"/>
          </w:tcPr>
          <w:p w14:paraId="205B7CEC">
            <w:pPr>
              <w:keepNext w:val="0"/>
              <w:keepLines w:val="0"/>
              <w:widowControl/>
              <w:suppressLineNumbers w:val="0"/>
              <w:jc w:val="center"/>
              <w:rPr>
                <w:rFonts w:hint="default" w:ascii="Arial" w:hAnsi="Arial" w:cs="Arial"/>
                <w:b/>
                <w:bCs/>
                <w:sz w:val="18"/>
                <w:szCs w:val="18"/>
              </w:rPr>
            </w:pPr>
            <w:r>
              <w:rPr>
                <w:rStyle w:val="11"/>
                <w:rFonts w:hint="default" w:ascii="Arial" w:hAnsi="Arial" w:eastAsia="SimSun" w:cs="Arial"/>
                <w:kern w:val="0"/>
                <w:sz w:val="18"/>
                <w:szCs w:val="18"/>
                <w:lang w:val="en-US" w:eastAsia="zh-CN" w:bidi="ar"/>
              </w:rPr>
              <w:t>Category</w:t>
            </w:r>
          </w:p>
        </w:tc>
        <w:tc>
          <w:tcPr>
            <w:tcW w:w="0" w:type="auto"/>
            <w:shd w:val="clear"/>
            <w:vAlign w:val="center"/>
          </w:tcPr>
          <w:p w14:paraId="52260895">
            <w:pPr>
              <w:keepNext w:val="0"/>
              <w:keepLines w:val="0"/>
              <w:widowControl/>
              <w:suppressLineNumbers w:val="0"/>
              <w:jc w:val="center"/>
              <w:rPr>
                <w:rFonts w:hint="default" w:ascii="Arial" w:hAnsi="Arial" w:cs="Arial"/>
                <w:b/>
                <w:bCs/>
                <w:sz w:val="18"/>
                <w:szCs w:val="18"/>
              </w:rPr>
            </w:pPr>
            <w:r>
              <w:rPr>
                <w:rStyle w:val="11"/>
                <w:rFonts w:hint="default" w:ascii="Arial" w:hAnsi="Arial" w:eastAsia="SimSun" w:cs="Arial"/>
                <w:kern w:val="0"/>
                <w:sz w:val="18"/>
                <w:szCs w:val="18"/>
                <w:lang w:val="en-US" w:eastAsia="zh-CN" w:bidi="ar"/>
              </w:rPr>
              <w:t>Test Scenario</w:t>
            </w:r>
          </w:p>
        </w:tc>
        <w:tc>
          <w:tcPr>
            <w:tcW w:w="0" w:type="auto"/>
            <w:shd w:val="clear"/>
            <w:vAlign w:val="center"/>
          </w:tcPr>
          <w:p w14:paraId="31474B43">
            <w:pPr>
              <w:keepNext w:val="0"/>
              <w:keepLines w:val="0"/>
              <w:widowControl/>
              <w:suppressLineNumbers w:val="0"/>
              <w:jc w:val="center"/>
              <w:rPr>
                <w:rFonts w:hint="default" w:ascii="Arial" w:hAnsi="Arial" w:cs="Arial"/>
                <w:b/>
                <w:bCs/>
                <w:sz w:val="18"/>
                <w:szCs w:val="18"/>
              </w:rPr>
            </w:pPr>
            <w:r>
              <w:rPr>
                <w:rStyle w:val="11"/>
                <w:rFonts w:hint="default" w:ascii="Arial" w:hAnsi="Arial" w:eastAsia="SimSun" w:cs="Arial"/>
                <w:kern w:val="0"/>
                <w:sz w:val="18"/>
                <w:szCs w:val="18"/>
                <w:lang w:val="en-US" w:eastAsia="zh-CN" w:bidi="ar"/>
              </w:rPr>
              <w:t>Expected Outcome</w:t>
            </w:r>
          </w:p>
        </w:tc>
        <w:tc>
          <w:tcPr>
            <w:tcW w:w="0" w:type="auto"/>
            <w:shd w:val="clear"/>
            <w:vAlign w:val="center"/>
          </w:tcPr>
          <w:p w14:paraId="56CF9173">
            <w:pPr>
              <w:keepNext w:val="0"/>
              <w:keepLines w:val="0"/>
              <w:widowControl/>
              <w:suppressLineNumbers w:val="0"/>
              <w:jc w:val="center"/>
              <w:rPr>
                <w:rFonts w:hint="default" w:ascii="Arial" w:hAnsi="Arial" w:cs="Arial"/>
                <w:b/>
                <w:bCs/>
                <w:sz w:val="18"/>
                <w:szCs w:val="18"/>
              </w:rPr>
            </w:pPr>
            <w:r>
              <w:rPr>
                <w:rStyle w:val="11"/>
                <w:rFonts w:hint="default" w:ascii="Arial" w:hAnsi="Arial" w:eastAsia="SimSun" w:cs="Arial"/>
                <w:kern w:val="0"/>
                <w:sz w:val="18"/>
                <w:szCs w:val="18"/>
                <w:lang w:val="en-US" w:eastAsia="zh-CN" w:bidi="ar"/>
              </w:rPr>
              <w:t>Status</w:t>
            </w:r>
          </w:p>
        </w:tc>
        <w:tc>
          <w:tcPr>
            <w:tcW w:w="0" w:type="auto"/>
            <w:shd w:val="clear"/>
            <w:vAlign w:val="center"/>
          </w:tcPr>
          <w:p w14:paraId="15230A0A">
            <w:pPr>
              <w:keepNext w:val="0"/>
              <w:keepLines w:val="0"/>
              <w:widowControl/>
              <w:suppressLineNumbers w:val="0"/>
              <w:jc w:val="center"/>
              <w:rPr>
                <w:rFonts w:hint="default" w:ascii="Arial" w:hAnsi="Arial" w:cs="Arial"/>
                <w:b/>
                <w:bCs/>
                <w:sz w:val="18"/>
                <w:szCs w:val="18"/>
              </w:rPr>
            </w:pPr>
            <w:r>
              <w:rPr>
                <w:rStyle w:val="11"/>
                <w:rFonts w:hint="default" w:ascii="Arial" w:hAnsi="Arial" w:eastAsia="SimSun" w:cs="Arial"/>
                <w:kern w:val="0"/>
                <w:sz w:val="18"/>
                <w:szCs w:val="18"/>
                <w:lang w:val="en-US" w:eastAsia="zh-CN" w:bidi="ar"/>
              </w:rPr>
              <w:t>Tester</w:t>
            </w:r>
          </w:p>
        </w:tc>
      </w:tr>
      <w:tr w14:paraId="601CE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937CFEA">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TC-001</w:t>
            </w:r>
          </w:p>
        </w:tc>
        <w:tc>
          <w:tcPr>
            <w:tcW w:w="0" w:type="auto"/>
            <w:shd w:val="clear"/>
            <w:vAlign w:val="center"/>
          </w:tcPr>
          <w:p w14:paraId="4B2D6553">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Functional Testing</w:t>
            </w:r>
          </w:p>
        </w:tc>
        <w:tc>
          <w:tcPr>
            <w:tcW w:w="0" w:type="auto"/>
            <w:shd w:val="clear"/>
            <w:vAlign w:val="center"/>
          </w:tcPr>
          <w:p w14:paraId="0A70ABB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Query "Historical landmarks in Paris"</w:t>
            </w:r>
          </w:p>
        </w:tc>
        <w:tc>
          <w:tcPr>
            <w:tcW w:w="0" w:type="auto"/>
            <w:shd w:val="clear"/>
            <w:vAlign w:val="center"/>
          </w:tcPr>
          <w:p w14:paraId="0C747342">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Relevant landmarks in Paris should be displayed.</w:t>
            </w:r>
          </w:p>
        </w:tc>
        <w:tc>
          <w:tcPr>
            <w:tcW w:w="0" w:type="auto"/>
            <w:shd w:val="clear"/>
            <w:vAlign w:val="center"/>
          </w:tcPr>
          <w:p w14:paraId="77AF0942">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Passed</w:t>
            </w:r>
          </w:p>
        </w:tc>
        <w:tc>
          <w:tcPr>
            <w:tcW w:w="0" w:type="auto"/>
            <w:shd w:val="clear"/>
            <w:vAlign w:val="center"/>
          </w:tcPr>
          <w:p w14:paraId="26A9D3A6">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Shaik.Sahil</w:t>
            </w:r>
          </w:p>
        </w:tc>
      </w:tr>
      <w:tr w14:paraId="2B912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5C2799EB">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TC-002</w:t>
            </w:r>
          </w:p>
        </w:tc>
        <w:tc>
          <w:tcPr>
            <w:tcW w:w="0" w:type="auto"/>
            <w:shd w:val="clear"/>
            <w:vAlign w:val="center"/>
          </w:tcPr>
          <w:p w14:paraId="51DB31BF">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Functional Testing</w:t>
            </w:r>
          </w:p>
        </w:tc>
        <w:tc>
          <w:tcPr>
            <w:tcW w:w="0" w:type="auto"/>
            <w:shd w:val="clear"/>
            <w:vAlign w:val="center"/>
          </w:tcPr>
          <w:p w14:paraId="01C89A8C">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Query "Top cultural landmarks in Japan"</w:t>
            </w:r>
          </w:p>
        </w:tc>
        <w:tc>
          <w:tcPr>
            <w:tcW w:w="0" w:type="auto"/>
            <w:shd w:val="clear"/>
            <w:vAlign w:val="center"/>
          </w:tcPr>
          <w:p w14:paraId="2ACFCAB7">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Cultural landmarks in Japan should be displayed.</w:t>
            </w:r>
          </w:p>
        </w:tc>
        <w:tc>
          <w:tcPr>
            <w:tcW w:w="0" w:type="auto"/>
            <w:shd w:val="clear"/>
            <w:vAlign w:val="center"/>
          </w:tcPr>
          <w:p w14:paraId="488716AB">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Passed</w:t>
            </w:r>
          </w:p>
        </w:tc>
        <w:tc>
          <w:tcPr>
            <w:tcW w:w="0" w:type="auto"/>
            <w:shd w:val="clear"/>
            <w:vAlign w:val="center"/>
          </w:tcPr>
          <w:p w14:paraId="4622B617">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Shaik.Pharvej</w:t>
            </w:r>
          </w:p>
        </w:tc>
      </w:tr>
      <w:tr w14:paraId="781F3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CFC7EA4">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TC-003</w:t>
            </w:r>
          </w:p>
        </w:tc>
        <w:tc>
          <w:tcPr>
            <w:tcW w:w="0" w:type="auto"/>
            <w:shd w:val="clear"/>
            <w:vAlign w:val="center"/>
          </w:tcPr>
          <w:p w14:paraId="73AA777D">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Performance Testing</w:t>
            </w:r>
          </w:p>
        </w:tc>
        <w:tc>
          <w:tcPr>
            <w:tcW w:w="0" w:type="auto"/>
            <w:shd w:val="clear"/>
            <w:vAlign w:val="center"/>
          </w:tcPr>
          <w:p w14:paraId="38BB945D">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API response time under 500ms for landmark details</w:t>
            </w:r>
          </w:p>
        </w:tc>
        <w:tc>
          <w:tcPr>
            <w:tcW w:w="0" w:type="auto"/>
            <w:shd w:val="clear"/>
            <w:vAlign w:val="center"/>
          </w:tcPr>
          <w:p w14:paraId="48C18272">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API should return results quickly.</w:t>
            </w:r>
          </w:p>
        </w:tc>
        <w:tc>
          <w:tcPr>
            <w:tcW w:w="0" w:type="auto"/>
            <w:shd w:val="clear"/>
            <w:vAlign w:val="center"/>
          </w:tcPr>
          <w:p w14:paraId="68B1004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Needs Optimization</w:t>
            </w:r>
          </w:p>
        </w:tc>
        <w:tc>
          <w:tcPr>
            <w:tcW w:w="0" w:type="auto"/>
            <w:shd w:val="clear"/>
            <w:vAlign w:val="center"/>
          </w:tcPr>
          <w:p w14:paraId="72301296">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P.Bhanu Prakash</w:t>
            </w:r>
          </w:p>
        </w:tc>
      </w:tr>
      <w:tr w14:paraId="1D386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060C9D0">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TC-004</w:t>
            </w:r>
          </w:p>
        </w:tc>
        <w:tc>
          <w:tcPr>
            <w:tcW w:w="0" w:type="auto"/>
            <w:shd w:val="clear"/>
            <w:vAlign w:val="center"/>
          </w:tcPr>
          <w:p w14:paraId="0BF878DF">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Bug Fixes &amp; Improvements</w:t>
            </w:r>
          </w:p>
        </w:tc>
        <w:tc>
          <w:tcPr>
            <w:tcW w:w="0" w:type="auto"/>
            <w:shd w:val="clear"/>
            <w:vAlign w:val="center"/>
          </w:tcPr>
          <w:p w14:paraId="28ADE207">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Fixed incorrect landmark details in API responses</w:t>
            </w:r>
          </w:p>
        </w:tc>
        <w:tc>
          <w:tcPr>
            <w:tcW w:w="0" w:type="auto"/>
            <w:shd w:val="clear"/>
            <w:vAlign w:val="center"/>
          </w:tcPr>
          <w:p w14:paraId="7FFC3F9A">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Data accuracy for landmark descriptions should be improved.</w:t>
            </w:r>
          </w:p>
        </w:tc>
        <w:tc>
          <w:tcPr>
            <w:tcW w:w="0" w:type="auto"/>
            <w:shd w:val="clear"/>
            <w:vAlign w:val="center"/>
          </w:tcPr>
          <w:p w14:paraId="0B48F673">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Fixed</w:t>
            </w:r>
          </w:p>
        </w:tc>
        <w:tc>
          <w:tcPr>
            <w:tcW w:w="0" w:type="auto"/>
            <w:shd w:val="clear"/>
            <w:vAlign w:val="center"/>
          </w:tcPr>
          <w:p w14:paraId="5354D4A0">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Developer</w:t>
            </w:r>
          </w:p>
        </w:tc>
      </w:tr>
      <w:tr w14:paraId="43297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AC7715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TC-005</w:t>
            </w:r>
          </w:p>
        </w:tc>
        <w:tc>
          <w:tcPr>
            <w:tcW w:w="0" w:type="auto"/>
            <w:shd w:val="clear"/>
            <w:vAlign w:val="center"/>
          </w:tcPr>
          <w:p w14:paraId="40920CD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Final Validation</w:t>
            </w:r>
          </w:p>
        </w:tc>
        <w:tc>
          <w:tcPr>
            <w:tcW w:w="0" w:type="auto"/>
            <w:shd w:val="clear"/>
            <w:vAlign w:val="center"/>
          </w:tcPr>
          <w:p w14:paraId="6074E15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Ensure UI is responsive across devices</w:t>
            </w:r>
          </w:p>
        </w:tc>
        <w:tc>
          <w:tcPr>
            <w:tcW w:w="0" w:type="auto"/>
            <w:shd w:val="clear"/>
            <w:vAlign w:val="center"/>
          </w:tcPr>
          <w:p w14:paraId="773292D0">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UI should work properly on mobile and desktop devices.</w:t>
            </w:r>
          </w:p>
        </w:tc>
        <w:tc>
          <w:tcPr>
            <w:tcW w:w="0" w:type="auto"/>
            <w:shd w:val="clear"/>
            <w:vAlign w:val="center"/>
          </w:tcPr>
          <w:p w14:paraId="1F5C7A1A">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Failed - UI broken on mobile</w:t>
            </w:r>
          </w:p>
        </w:tc>
        <w:tc>
          <w:tcPr>
            <w:tcW w:w="0" w:type="auto"/>
            <w:shd w:val="clear"/>
            <w:vAlign w:val="center"/>
          </w:tcPr>
          <w:p w14:paraId="2C9439B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Rohith</w:t>
            </w:r>
          </w:p>
        </w:tc>
      </w:tr>
      <w:tr w14:paraId="718D2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FB0FA4B">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TC-006</w:t>
            </w:r>
          </w:p>
        </w:tc>
        <w:tc>
          <w:tcPr>
            <w:tcW w:w="0" w:type="auto"/>
            <w:shd w:val="clear"/>
            <w:vAlign w:val="center"/>
          </w:tcPr>
          <w:p w14:paraId="67909BFC">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Deployment Testing</w:t>
            </w:r>
          </w:p>
        </w:tc>
        <w:tc>
          <w:tcPr>
            <w:tcW w:w="0" w:type="auto"/>
            <w:shd w:val="clear"/>
            <w:vAlign w:val="center"/>
          </w:tcPr>
          <w:p w14:paraId="18F703CA">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Host the app using Streamlit Sharing</w:t>
            </w:r>
          </w:p>
        </w:tc>
        <w:tc>
          <w:tcPr>
            <w:tcW w:w="0" w:type="auto"/>
            <w:shd w:val="clear"/>
            <w:vAlign w:val="center"/>
          </w:tcPr>
          <w:p w14:paraId="65631E03">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The app should be accessible online to users.</w:t>
            </w:r>
          </w:p>
        </w:tc>
        <w:tc>
          <w:tcPr>
            <w:tcW w:w="0" w:type="auto"/>
            <w:shd w:val="clear"/>
            <w:vAlign w:val="center"/>
          </w:tcPr>
          <w:p w14:paraId="654193B5">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Deployed</w:t>
            </w:r>
          </w:p>
        </w:tc>
        <w:tc>
          <w:tcPr>
            <w:tcW w:w="0" w:type="auto"/>
            <w:shd w:val="clear"/>
            <w:vAlign w:val="center"/>
          </w:tcPr>
          <w:p w14:paraId="3078E28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DevOps</w:t>
            </w:r>
          </w:p>
        </w:tc>
      </w:tr>
    </w:tbl>
    <w:p w14:paraId="000000C9">
      <w:r>
        <w:rPr>
          <w:rFonts w:hint="default" w:ascii="Arial" w:hAnsi="Arial" w:cs="Arial"/>
          <w:sz w:val="18"/>
          <w:szCs w:val="18"/>
        </w:rPr>
        <w:pict>
          <v:rect id="_x0000_i1032" o:spt="1" style="height:1.5pt;width:0pt;" fillcolor="#A0A0A0" filled="t" stroked="f" coordsize="21600,21600" o:hr="t" o:hrstd="t" o:hralign="center">
            <v:path/>
            <v:fill on="t" focussize="0,0"/>
            <v:stroke on="f"/>
            <v:imagedata o:title=""/>
            <o:lock v:ext="edit"/>
            <w10:wrap type="none"/>
            <w10:anchorlock/>
          </v:rect>
        </w:pict>
      </w:r>
    </w:p>
    <w:p w14:paraId="000000CA">
      <w:pPr>
        <w:pStyle w:val="3"/>
        <w:keepNext w:val="0"/>
        <w:keepLines w:val="0"/>
        <w:spacing w:after="80"/>
        <w:rPr>
          <w:b/>
          <w:sz w:val="34"/>
          <w:szCs w:val="34"/>
        </w:rPr>
      </w:pPr>
      <w:bookmarkStart w:id="26" w:name="_t764qoxpfx7y" w:colFirst="0" w:colLast="0"/>
      <w:bookmarkEnd w:id="26"/>
      <w:r>
        <w:rPr>
          <w:b/>
          <w:sz w:val="34"/>
          <w:szCs w:val="34"/>
          <w:rtl w:val="0"/>
        </w:rPr>
        <w:t>Final Submission</w:t>
      </w:r>
    </w:p>
    <w:p w14:paraId="000000CB">
      <w:pPr>
        <w:numPr>
          <w:ilvl w:val="0"/>
          <w:numId w:val="6"/>
        </w:numPr>
        <w:spacing w:before="240" w:after="0" w:afterAutospacing="0"/>
        <w:ind w:left="720" w:hanging="360"/>
      </w:pPr>
      <w:r>
        <w:rPr>
          <w:b/>
          <w:rtl w:val="0"/>
        </w:rPr>
        <w:t>Project Report Based on the templates</w:t>
      </w:r>
    </w:p>
    <w:p w14:paraId="000000CC">
      <w:pPr>
        <w:numPr>
          <w:ilvl w:val="0"/>
          <w:numId w:val="6"/>
        </w:numPr>
        <w:spacing w:before="0" w:beforeAutospacing="0" w:after="0" w:afterAutospacing="0"/>
        <w:ind w:left="720" w:hanging="360"/>
      </w:pPr>
      <w:r>
        <w:rPr>
          <w:b/>
          <w:rtl w:val="0"/>
        </w:rPr>
        <w:t>Demo Video (3-5 Minutes)</w:t>
      </w:r>
    </w:p>
    <w:p w14:paraId="000000CD">
      <w:pPr>
        <w:numPr>
          <w:ilvl w:val="0"/>
          <w:numId w:val="6"/>
        </w:numPr>
        <w:spacing w:before="0" w:beforeAutospacing="0" w:after="0" w:afterAutospacing="0"/>
        <w:ind w:left="720" w:hanging="360"/>
      </w:pPr>
      <w:r>
        <w:rPr>
          <w:b/>
          <w:rtl w:val="0"/>
        </w:rPr>
        <w:t>GitHub/Code Repository Link</w:t>
      </w:r>
    </w:p>
    <w:p w14:paraId="000000CE">
      <w:pPr>
        <w:numPr>
          <w:ilvl w:val="0"/>
          <w:numId w:val="6"/>
        </w:numPr>
        <w:spacing w:before="0" w:beforeAutospacing="0" w:after="240"/>
        <w:ind w:left="720" w:hanging="360"/>
      </w:pPr>
      <w:r>
        <w:rPr>
          <w:b/>
          <w:rtl w:val="0"/>
        </w:rPr>
        <w:t xml:space="preserve">Presentation </w:t>
      </w:r>
    </w:p>
    <w:p w14:paraId="000000CF">
      <w:pPr>
        <w:spacing w:before="240" w:after="240"/>
      </w:pPr>
    </w:p>
    <w:p w14:paraId="000000D0"/>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Segoe UI Symbol">
    <w:panose1 w:val="020B0502040204020203"/>
    <w:charset w:val="00"/>
    <w:family w:val="auto"/>
    <w:pitch w:val="default"/>
    <w:sig w:usb0="800001E3" w:usb1="1200FFEF" w:usb2="00040000" w:usb3="04000000" w:csb0="00000001" w:csb1="40000000"/>
  </w:font>
  <w:font w:name="Arial Narrow">
    <w:panose1 w:val="020B0606020202030204"/>
    <w:charset w:val="00"/>
    <w:family w:val="auto"/>
    <w:pitch w:val="default"/>
    <w:sig w:usb0="00000287" w:usb1="00000800" w:usb2="00000000" w:usb3="00000000" w:csb0="2000009F" w:csb1="DFD70000"/>
  </w:font>
  <w:font w:name="Segoe UI Historic">
    <w:panose1 w:val="020B0502040204020203"/>
    <w:charset w:val="00"/>
    <w:family w:val="auto"/>
    <w:pitch w:val="default"/>
    <w:sig w:usb0="800001EF" w:usb1="02000002" w:usb2="0060C080" w:usb3="00000002" w:csb0="00000001" w:csb1="4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Gigi">
    <w:panose1 w:val="04040504061007020D02"/>
    <w:charset w:val="00"/>
    <w:family w:val="auto"/>
    <w:pitch w:val="default"/>
    <w:sig w:usb0="00000003" w:usb1="00000000" w:usb2="00000000" w:usb3="00000000" w:csb0="20000001" w:csb1="00000000"/>
  </w:font>
  <w:font w:name="Segoe UI Semilight">
    <w:panose1 w:val="020B04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DD66F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87</TotalTime>
  <ScaleCrop>false</ScaleCrop>
  <LinksUpToDate>false</LinksUpToDate>
  <Application>WPS Office_12.2.0.19821_F1E327BC-269C-435d-A152-05C5408002CA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2025-02-21T04:52:55Z</dcterms:created>
  <dc:creator>Dell</dc:creator>
  <cp:lastModifiedBy>Sohail Shaik</cp:lastModifiedBy>
  <dcterms:modified xsi:type="dcterms:W3CDTF">2025-02-21T06:20:48Z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3A7B9B8C0C60433FA3C8A2BCA41DF3EC_12</vt:lpwstr>
  </property>
</Properties>
</file>